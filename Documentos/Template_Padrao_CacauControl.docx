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8A04" w14:textId="13D0804C" w:rsidR="009C325F" w:rsidRDefault="009C325F" w:rsidP="009C325F">
      <w:r w:rsidRPr="00D36978">
        <w:rPr>
          <w:noProof/>
        </w:rPr>
        <w:drawing>
          <wp:anchor distT="0" distB="0" distL="114300" distR="114300" simplePos="0" relativeHeight="251658242" behindDoc="1" locked="0" layoutInCell="1" allowOverlap="1" wp14:anchorId="7DF4233F" wp14:editId="64997A99">
            <wp:simplePos x="0" y="0"/>
            <wp:positionH relativeFrom="column">
              <wp:posOffset>4857750</wp:posOffset>
            </wp:positionH>
            <wp:positionV relativeFrom="page">
              <wp:posOffset>1857375</wp:posOffset>
            </wp:positionV>
            <wp:extent cx="957580" cy="957580"/>
            <wp:effectExtent l="0" t="0" r="0" b="0"/>
            <wp:wrapSquare wrapText="bothSides"/>
            <wp:docPr id="43" name="Picture 709228627" descr="Desenho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28627" name="Picture 709228627" descr="Desenho de personagem de desenho animado&#10;&#10;Descrição gerada automaticamente com confiança mé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A17B8" wp14:editId="45043684">
                <wp:simplePos x="0" y="0"/>
                <wp:positionH relativeFrom="page">
                  <wp:posOffset>246380</wp:posOffset>
                </wp:positionH>
                <wp:positionV relativeFrom="page">
                  <wp:posOffset>1538242</wp:posOffset>
                </wp:positionV>
                <wp:extent cx="6183086" cy="1431290"/>
                <wp:effectExtent l="0" t="0" r="0" b="0"/>
                <wp:wrapSquare wrapText="bothSides"/>
                <wp:docPr id="154" name="Caixa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86" cy="1431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97938" w14:textId="73D5E817" w:rsidR="009C325F" w:rsidRDefault="006B2964">
                            <w:pPr>
                              <w:jc w:val="right"/>
                              <w:rPr>
                                <w:color w:val="C5B99C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A49164" w:themeColor="accent2" w:themeShade="BF"/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9C325F" w:rsidRPr="009C325F">
                                  <w:rPr>
                                    <w:b/>
                                    <w:bCs/>
                                    <w:caps/>
                                    <w:color w:val="A49164" w:themeColor="accent2" w:themeShade="BF"/>
                                    <w:sz w:val="52"/>
                                    <w:szCs w:val="52"/>
                                  </w:rPr>
                                  <w:t>Título do documento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58C003C" w14:textId="794522AB" w:rsidR="009C325F" w:rsidRDefault="009C325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Subtítulo do Documento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DA17B8" id="_x0000_t202" coordsize="21600,21600" o:spt="202" path="m,l,21600r21600,l21600,xe">
                <v:stroke joinstyle="miter"/>
                <v:path gradientshapeok="t" o:connecttype="rect"/>
              </v:shapetype>
              <v:shape id="Caixa de Texto 154" o:spid="_x0000_s1026" type="#_x0000_t202" style="position:absolute;margin-left:19.4pt;margin-top:121.1pt;width:486.85pt;height:112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" filled="f" stroked="f" strokeweight=".5pt">
                <v:textbox inset="126pt,0,54pt,0">
                  <w:txbxContent>
                    <w:p w14:paraId="0A597938" w14:textId="73D5E817" w:rsidR="009C325F" w:rsidRDefault="006B2964">
                      <w:pPr>
                        <w:jc w:val="right"/>
                        <w:rPr>
                          <w:color w:val="C5B99C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A49164" w:themeColor="accent2" w:themeShade="BF"/>
                            <w:sz w:val="52"/>
                            <w:szCs w:val="52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9C325F" w:rsidRPr="009C325F">
                            <w:rPr>
                              <w:b/>
                              <w:bCs/>
                              <w:caps/>
                              <w:color w:val="A49164" w:themeColor="accent2" w:themeShade="BF"/>
                              <w:sz w:val="52"/>
                              <w:szCs w:val="52"/>
                            </w:rPr>
                            <w:t>Título do documento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58C003C" w14:textId="794522AB" w:rsidR="009C325F" w:rsidRDefault="009C325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Subtítulo do Documento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sdt>
      <w:sdtPr>
        <w:id w:val="1086344873"/>
        <w:docPartObj>
          <w:docPartGallery w:val="Cover Pages"/>
          <w:docPartUnique/>
        </w:docPartObj>
      </w:sdtPr>
      <w:sdtEndPr/>
      <w:sdtContent>
        <w:p w14:paraId="02BA2A21" w14:textId="33FD3AEE" w:rsidR="009C325F" w:rsidRDefault="009C325F" w:rsidP="009C32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3AEEE9A3" wp14:editId="34BF54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B75E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c5b99c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4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59C7752" w14:textId="7DBB5329" w:rsidR="009C325F" w:rsidRDefault="009C325F" w:rsidP="009C325F">
          <w:pPr>
            <w:pStyle w:val="Subttulo"/>
            <w:jc w:val="right"/>
            <w:rPr>
              <w:b/>
              <w:bCs/>
              <w:sz w:val="28"/>
              <w:szCs w:val="28"/>
            </w:rPr>
          </w:pPr>
          <w:r w:rsidRPr="009C325F">
            <w:rPr>
              <w:b/>
              <w:bCs/>
              <w:sz w:val="28"/>
              <w:szCs w:val="28"/>
            </w:rPr>
            <w:t>Resumo</w:t>
          </w:r>
        </w:p>
        <w:p w14:paraId="7E9A46B9" w14:textId="5E79B88A" w:rsidR="009C325F" w:rsidRDefault="009C325F" w:rsidP="009C325F">
          <w:pPr>
            <w:pStyle w:val="SemEspaamento"/>
            <w:jc w:val="right"/>
          </w:pPr>
          <w:r>
            <w:t>[Atraia o leitor com um resumo envolvente, em geral, uma rápida visão geral do documento.</w:t>
          </w:r>
        </w:p>
        <w:p w14:paraId="5967AC50" w14:textId="129D8697" w:rsidR="009C325F" w:rsidRDefault="009C325F" w:rsidP="009C325F">
          <w:pPr>
            <w:pStyle w:val="SemEspaamento"/>
            <w:jc w:val="right"/>
          </w:pPr>
          <w:r>
            <w:t>Quando estiver pronto para adicionar conteúdo, basta clicar aqui e começar a digitar.]</w:t>
          </w:r>
        </w:p>
        <w:p w14:paraId="642A5D84" w14:textId="4041070D" w:rsidR="009C325F" w:rsidRDefault="009C325F" w:rsidP="009C325F">
          <w:pPr>
            <w:pStyle w:val="SemEspaamento"/>
            <w:jc w:val="right"/>
          </w:pPr>
        </w:p>
        <w:p w14:paraId="19B86068" w14:textId="515731B9" w:rsidR="009C325F" w:rsidRDefault="009C325F" w:rsidP="009C325F">
          <w:pPr>
            <w:pStyle w:val="SemEspaamento"/>
            <w:jc w:val="right"/>
          </w:pPr>
        </w:p>
        <w:p w14:paraId="191B6C0A" w14:textId="6F011F56" w:rsidR="009C325F" w:rsidRDefault="009C325F" w:rsidP="009C325F">
          <w:pPr>
            <w:pStyle w:val="SemEspaamento"/>
            <w:jc w:val="right"/>
          </w:pPr>
        </w:p>
        <w:p w14:paraId="191C2BB1" w14:textId="77777777" w:rsidR="009C325F" w:rsidRDefault="009C325F" w:rsidP="009C325F">
          <w:pPr>
            <w:pStyle w:val="SemEspaamento"/>
            <w:jc w:val="right"/>
          </w:pPr>
        </w:p>
        <w:p w14:paraId="5A867BE8" w14:textId="7A7205F9" w:rsidR="009C325F" w:rsidRDefault="009C325F" w:rsidP="009C325F">
          <w:pPr>
            <w:pStyle w:val="Subttulo"/>
            <w:jc w:val="righ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equipe envolvida</w:t>
          </w:r>
        </w:p>
        <w:p w14:paraId="04227764" w14:textId="65F9CA54" w:rsidR="009C325F" w:rsidRDefault="009C325F" w:rsidP="009C325F">
          <w:pPr>
            <w:pStyle w:val="SemEspaamento"/>
            <w:jc w:val="right"/>
          </w:pPr>
          <w:r>
            <w:t>Jaciana Beatriz Vieira Rezende [RA: 01221</w:t>
          </w:r>
          <w:r w:rsidR="005869A2">
            <w:t>077</w:t>
          </w:r>
          <w:r>
            <w:t>]</w:t>
          </w:r>
        </w:p>
        <w:p w14:paraId="394AE81B" w14:textId="5A034BDB" w:rsidR="009C325F" w:rsidRDefault="009C325F" w:rsidP="009C325F">
          <w:pPr>
            <w:pStyle w:val="SemEspaamento"/>
            <w:jc w:val="right"/>
          </w:pPr>
          <w:r>
            <w:t>João Pedro Leka Timoteo Barbosa [RA: 01221</w:t>
          </w:r>
          <w:r w:rsidR="005869A2">
            <w:t>022</w:t>
          </w:r>
          <w:r>
            <w:t>]</w:t>
          </w:r>
        </w:p>
        <w:p w14:paraId="09B7372B" w14:textId="6474D0B4" w:rsidR="009C325F" w:rsidRDefault="009C325F" w:rsidP="009C325F">
          <w:pPr>
            <w:pStyle w:val="SemEspaamento"/>
            <w:jc w:val="right"/>
          </w:pPr>
          <w:r>
            <w:t>Lucas Henrique Pereira dos Santos [RA: 01221</w:t>
          </w:r>
          <w:r w:rsidR="006B2964">
            <w:t>028</w:t>
          </w:r>
          <w:r>
            <w:t xml:space="preserve">] </w:t>
          </w:r>
        </w:p>
        <w:p w14:paraId="54CC1A8D" w14:textId="3886ED69" w:rsidR="009C325F" w:rsidRDefault="009C325F" w:rsidP="009C325F">
          <w:pPr>
            <w:pStyle w:val="SemEspaamento"/>
            <w:jc w:val="right"/>
          </w:pPr>
          <w:r>
            <w:t>Luiz Felipe Modesto Nunes [RA: 01221</w:t>
          </w:r>
          <w:r w:rsidR="005869A2">
            <w:t>068</w:t>
          </w:r>
          <w:r>
            <w:t xml:space="preserve">] </w:t>
          </w:r>
        </w:p>
        <w:p w14:paraId="35237A53" w14:textId="73AB07A9" w:rsidR="009C325F" w:rsidRDefault="009C325F" w:rsidP="009C325F">
          <w:pPr>
            <w:pStyle w:val="SemEspaamento"/>
            <w:jc w:val="right"/>
          </w:pPr>
          <w:r>
            <w:t xml:space="preserve">Mateus Pereira da Silva [RA: 01221203] </w:t>
          </w:r>
        </w:p>
        <w:p w14:paraId="2D189998" w14:textId="45A4CA7B" w:rsidR="009C325F" w:rsidRPr="00E073C9" w:rsidRDefault="009C325F" w:rsidP="009C325F">
          <w:pPr>
            <w:pStyle w:val="SemEspaamento"/>
            <w:jc w:val="right"/>
          </w:pPr>
          <w:r>
            <w:t>Mauricio Maxuel Afonso dos Santos [RA: 01221</w:t>
          </w:r>
          <w:r w:rsidR="00A96E0F">
            <w:t>085</w:t>
          </w:r>
          <w:r>
            <w:t xml:space="preserve">] </w:t>
          </w:r>
        </w:p>
        <w:p w14:paraId="4C480030" w14:textId="6C13F12F" w:rsidR="009C325F" w:rsidRPr="009C325F" w:rsidRDefault="009C325F" w:rsidP="009C325F">
          <w:pPr>
            <w:pStyle w:val="SemEspaamento"/>
            <w:jc w:val="right"/>
          </w:pPr>
        </w:p>
        <w:p w14:paraId="1ED48888" w14:textId="65BC43D8" w:rsidR="009C325F" w:rsidRPr="009C325F" w:rsidRDefault="009C325F" w:rsidP="009C325F">
          <w:pPr>
            <w:pStyle w:val="SemEspaamento"/>
            <w:jc w:val="right"/>
          </w:pPr>
        </w:p>
        <w:p w14:paraId="0BEBD591" w14:textId="4F1B5FC5" w:rsidR="009C325F" w:rsidRDefault="009C325F">
          <w:r>
            <w:br w:type="page"/>
          </w:r>
        </w:p>
      </w:sdtContent>
    </w:sdt>
    <w:p w14:paraId="66954BB2" w14:textId="4271E836" w:rsidR="00752FC4" w:rsidRDefault="009C325F" w:rsidP="009C325F">
      <w:pPr>
        <w:pStyle w:val="Ttulo3"/>
        <w:rPr>
          <w:b/>
          <w:bCs/>
          <w:color w:val="A49164" w:themeColor="accent2" w:themeShade="BF"/>
          <w:sz w:val="36"/>
          <w:szCs w:val="36"/>
        </w:rPr>
      </w:pPr>
      <w:r w:rsidRPr="009C325F">
        <w:rPr>
          <w:b/>
          <w:bCs/>
          <w:color w:val="A49164" w:themeColor="accent2" w:themeShade="BF"/>
          <w:sz w:val="36"/>
          <w:szCs w:val="36"/>
        </w:rPr>
        <w:lastRenderedPageBreak/>
        <w:t>Título Principal</w:t>
      </w:r>
    </w:p>
    <w:p w14:paraId="346CA5F0" w14:textId="4726AD45" w:rsidR="009C325F" w:rsidRDefault="009C325F" w:rsidP="009C325F"/>
    <w:p w14:paraId="31D21C0A" w14:textId="2CDE2657" w:rsidR="009C325F" w:rsidRPr="009C325F" w:rsidRDefault="009C325F" w:rsidP="009C325F">
      <w:pPr>
        <w:pStyle w:val="Subttulo"/>
        <w:rPr>
          <w:b/>
          <w:bCs/>
        </w:rPr>
      </w:pPr>
      <w:r w:rsidRPr="009C325F">
        <w:rPr>
          <w:b/>
          <w:bCs/>
          <w:sz w:val="28"/>
          <w:szCs w:val="28"/>
        </w:rPr>
        <w:t>Subt</w:t>
      </w:r>
      <w:r>
        <w:rPr>
          <w:b/>
          <w:bCs/>
          <w:sz w:val="28"/>
          <w:szCs w:val="28"/>
        </w:rPr>
        <w:t>í</w:t>
      </w:r>
      <w:r w:rsidRPr="009C325F">
        <w:rPr>
          <w:b/>
          <w:bCs/>
          <w:sz w:val="28"/>
          <w:szCs w:val="28"/>
        </w:rPr>
        <w:t xml:space="preserve">tulo </w:t>
      </w:r>
    </w:p>
    <w:p w14:paraId="190DB08A" w14:textId="6171B078" w:rsidR="009C325F" w:rsidRDefault="009C325F" w:rsidP="005125BB">
      <w:pPr>
        <w:rPr>
          <w:sz w:val="22"/>
          <w:szCs w:val="22"/>
        </w:rPr>
      </w:pPr>
      <w:r w:rsidRPr="009C325F">
        <w:rPr>
          <w:sz w:val="22"/>
          <w:szCs w:val="22"/>
        </w:rPr>
        <w:t>Digite o que desejar aqui, esse campo é um texto corrido</w:t>
      </w:r>
    </w:p>
    <w:p w14:paraId="618BD5C4" w14:textId="4C94A8CD" w:rsidR="009C325F" w:rsidRDefault="009C325F" w:rsidP="005125BB">
      <w:pPr>
        <w:rPr>
          <w:sz w:val="22"/>
          <w:szCs w:val="22"/>
        </w:rPr>
      </w:pPr>
    </w:p>
    <w:p w14:paraId="7E1CB030" w14:textId="5D93BFA9" w:rsidR="009C325F" w:rsidRPr="009C325F" w:rsidRDefault="009C325F" w:rsidP="009C325F">
      <w:pPr>
        <w:pStyle w:val="PargrafodaLista"/>
        <w:numPr>
          <w:ilvl w:val="0"/>
          <w:numId w:val="13"/>
        </w:numPr>
        <w:rPr>
          <w:sz w:val="22"/>
          <w:szCs w:val="22"/>
        </w:rPr>
      </w:pPr>
      <w:r w:rsidRPr="009C325F">
        <w:rPr>
          <w:sz w:val="22"/>
          <w:szCs w:val="22"/>
        </w:rPr>
        <w:t>Caso queira fazer tópicos</w:t>
      </w:r>
    </w:p>
    <w:p w14:paraId="371E16EF" w14:textId="22E1A95F" w:rsidR="009C325F" w:rsidRDefault="009C325F" w:rsidP="009C325F">
      <w:pPr>
        <w:pStyle w:val="PargrafodaLista"/>
        <w:numPr>
          <w:ilvl w:val="0"/>
          <w:numId w:val="13"/>
        </w:numPr>
        <w:rPr>
          <w:sz w:val="22"/>
          <w:szCs w:val="22"/>
        </w:rPr>
      </w:pPr>
      <w:r w:rsidRPr="009C325F">
        <w:rPr>
          <w:sz w:val="22"/>
          <w:szCs w:val="22"/>
        </w:rPr>
        <w:t>Siga esse padrão</w:t>
      </w:r>
    </w:p>
    <w:p w14:paraId="079A7174" w14:textId="7F5721EF" w:rsidR="00C106C8" w:rsidRDefault="009C325F" w:rsidP="00C106C8">
      <w:pPr>
        <w:pStyle w:val="Pargrafoda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Terceiro Topico</w:t>
      </w:r>
    </w:p>
    <w:p w14:paraId="4CBDBF57" w14:textId="4018CDBA" w:rsidR="00C106C8" w:rsidRDefault="00C106C8" w:rsidP="00C106C8">
      <w:pPr>
        <w:rPr>
          <w:sz w:val="22"/>
          <w:szCs w:val="22"/>
        </w:rPr>
      </w:pPr>
    </w:p>
    <w:p w14:paraId="12991EDB" w14:textId="17417993" w:rsidR="00C106C8" w:rsidRDefault="00C106C8" w:rsidP="00C106C8">
      <w:pPr>
        <w:rPr>
          <w:sz w:val="22"/>
          <w:szCs w:val="22"/>
        </w:rPr>
      </w:pPr>
    </w:p>
    <w:p w14:paraId="45E1B0DA" w14:textId="7E4A7ABA" w:rsidR="00C106C8" w:rsidRDefault="00C106C8" w:rsidP="00C106C8">
      <w:pPr>
        <w:rPr>
          <w:sz w:val="22"/>
          <w:szCs w:val="22"/>
        </w:rPr>
      </w:pPr>
    </w:p>
    <w:p w14:paraId="0A53221E" w14:textId="325085C8" w:rsidR="00C106C8" w:rsidRPr="00C106C8" w:rsidRDefault="00C106C8" w:rsidP="00C106C8">
      <w:pPr>
        <w:rPr>
          <w:sz w:val="22"/>
          <w:szCs w:val="22"/>
        </w:rPr>
      </w:pPr>
    </w:p>
    <w:p w14:paraId="56291BED" w14:textId="02213DE0" w:rsidR="00C106C8" w:rsidRPr="00C106C8" w:rsidRDefault="00C106C8" w:rsidP="00C106C8">
      <w:pPr>
        <w:rPr>
          <w:sz w:val="22"/>
          <w:szCs w:val="22"/>
        </w:rPr>
      </w:pPr>
    </w:p>
    <w:p w14:paraId="504F67A2" w14:textId="1147809B" w:rsidR="00C106C8" w:rsidRPr="00C106C8" w:rsidRDefault="00C106C8" w:rsidP="00C106C8">
      <w:pPr>
        <w:rPr>
          <w:sz w:val="22"/>
          <w:szCs w:val="22"/>
        </w:rPr>
      </w:pPr>
    </w:p>
    <w:p w14:paraId="7F1D811D" w14:textId="29EF2854" w:rsidR="00C106C8" w:rsidRPr="00C106C8" w:rsidRDefault="00C106C8" w:rsidP="00C106C8">
      <w:pPr>
        <w:rPr>
          <w:sz w:val="22"/>
          <w:szCs w:val="22"/>
        </w:rPr>
      </w:pPr>
    </w:p>
    <w:p w14:paraId="56EADC7B" w14:textId="0B193CD8" w:rsidR="00C106C8" w:rsidRPr="00C106C8" w:rsidRDefault="00C106C8" w:rsidP="00C106C8">
      <w:pPr>
        <w:rPr>
          <w:sz w:val="22"/>
          <w:szCs w:val="22"/>
        </w:rPr>
      </w:pPr>
    </w:p>
    <w:p w14:paraId="623FDBFF" w14:textId="46E7A1F3" w:rsidR="00C106C8" w:rsidRPr="00C106C8" w:rsidRDefault="00C106C8" w:rsidP="00C106C8">
      <w:pPr>
        <w:rPr>
          <w:sz w:val="22"/>
          <w:szCs w:val="22"/>
        </w:rPr>
      </w:pPr>
    </w:p>
    <w:p w14:paraId="3F3CB8BA" w14:textId="17877C0F" w:rsidR="00C106C8" w:rsidRPr="00C106C8" w:rsidRDefault="00C106C8" w:rsidP="00C106C8">
      <w:pPr>
        <w:rPr>
          <w:sz w:val="22"/>
          <w:szCs w:val="22"/>
        </w:rPr>
      </w:pPr>
    </w:p>
    <w:p w14:paraId="43AEFFAD" w14:textId="2B935A7A" w:rsidR="00C106C8" w:rsidRPr="00C106C8" w:rsidRDefault="00C106C8" w:rsidP="00C106C8">
      <w:pPr>
        <w:rPr>
          <w:sz w:val="22"/>
          <w:szCs w:val="22"/>
        </w:rPr>
      </w:pPr>
    </w:p>
    <w:p w14:paraId="4F02D0DD" w14:textId="3A138042" w:rsidR="00C106C8" w:rsidRPr="00C106C8" w:rsidRDefault="00C106C8" w:rsidP="00C106C8">
      <w:pPr>
        <w:rPr>
          <w:sz w:val="22"/>
          <w:szCs w:val="22"/>
        </w:rPr>
      </w:pPr>
    </w:p>
    <w:p w14:paraId="192C32E1" w14:textId="4FA89F7B" w:rsidR="00C106C8" w:rsidRDefault="00C106C8" w:rsidP="00C106C8">
      <w:pPr>
        <w:rPr>
          <w:sz w:val="22"/>
          <w:szCs w:val="22"/>
        </w:rPr>
      </w:pPr>
    </w:p>
    <w:p w14:paraId="12FAFEF0" w14:textId="6D370973" w:rsidR="00C106C8" w:rsidRDefault="00C106C8" w:rsidP="00C106C8">
      <w:pPr>
        <w:tabs>
          <w:tab w:val="left" w:pos="1829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3728326" w14:textId="0B1E4B1C" w:rsidR="00C106C8" w:rsidRDefault="00C106C8" w:rsidP="00C106C8">
      <w:pPr>
        <w:tabs>
          <w:tab w:val="left" w:pos="1829"/>
        </w:tabs>
        <w:rPr>
          <w:sz w:val="22"/>
          <w:szCs w:val="22"/>
        </w:rPr>
      </w:pPr>
    </w:p>
    <w:p w14:paraId="24341FDB" w14:textId="7EB6CE40" w:rsidR="00C106C8" w:rsidRDefault="00C106C8" w:rsidP="00C106C8">
      <w:pPr>
        <w:tabs>
          <w:tab w:val="left" w:pos="1829"/>
        </w:tabs>
        <w:rPr>
          <w:sz w:val="22"/>
          <w:szCs w:val="22"/>
        </w:rPr>
      </w:pPr>
    </w:p>
    <w:p w14:paraId="46136835" w14:textId="719195F0" w:rsidR="00C106C8" w:rsidRDefault="00C106C8" w:rsidP="00C106C8">
      <w:pPr>
        <w:tabs>
          <w:tab w:val="left" w:pos="1829"/>
        </w:tabs>
        <w:rPr>
          <w:sz w:val="22"/>
          <w:szCs w:val="22"/>
        </w:rPr>
      </w:pPr>
    </w:p>
    <w:p w14:paraId="263A28D3" w14:textId="77777777" w:rsidR="00C106C8" w:rsidRPr="00C106C8" w:rsidRDefault="00C106C8" w:rsidP="00C106C8">
      <w:pPr>
        <w:tabs>
          <w:tab w:val="left" w:pos="1829"/>
        </w:tabs>
        <w:rPr>
          <w:sz w:val="22"/>
          <w:szCs w:val="22"/>
        </w:rPr>
      </w:pPr>
    </w:p>
    <w:sectPr w:rsidR="00C106C8" w:rsidRPr="00C106C8" w:rsidSect="009C325F">
      <w:headerReference w:type="default" r:id="rId15"/>
      <w:footerReference w:type="default" r:id="rId16"/>
      <w:footerReference w:type="first" r:id="rId17"/>
      <w:pgSz w:w="11906" w:h="16838" w:code="9"/>
      <w:pgMar w:top="2275" w:right="1296" w:bottom="1411" w:left="1584" w:header="283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17FB3" w14:textId="77777777" w:rsidR="003D2EE3" w:rsidRDefault="003D2EE3">
      <w:pPr>
        <w:spacing w:after="0"/>
      </w:pPr>
      <w:r>
        <w:separator/>
      </w:r>
    </w:p>
    <w:p w14:paraId="5EECDC01" w14:textId="77777777" w:rsidR="003D2EE3" w:rsidRDefault="003D2EE3"/>
  </w:endnote>
  <w:endnote w:type="continuationSeparator" w:id="0">
    <w:p w14:paraId="686BAA77" w14:textId="77777777" w:rsidR="003D2EE3" w:rsidRDefault="003D2EE3">
      <w:pPr>
        <w:spacing w:after="0"/>
      </w:pPr>
      <w:r>
        <w:continuationSeparator/>
      </w:r>
    </w:p>
    <w:p w14:paraId="05777BCA" w14:textId="77777777" w:rsidR="003D2EE3" w:rsidRDefault="003D2EE3"/>
  </w:endnote>
  <w:endnote w:type="continuationNotice" w:id="1">
    <w:p w14:paraId="1ED9C460" w14:textId="77777777" w:rsidR="003D2EE3" w:rsidRDefault="003D2EE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7962" w14:textId="61BB9EF5" w:rsidR="00E63A04" w:rsidRDefault="00D36978" w:rsidP="00C106C8">
    <w:pPr>
      <w:pStyle w:val="SemEspaamento"/>
    </w:pPr>
    <w:r w:rsidRPr="003B52B9">
      <w:rPr>
        <w:noProof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1142BD32" wp14:editId="43F27E24">
              <wp:simplePos x="0" y="0"/>
              <wp:positionH relativeFrom="page">
                <wp:posOffset>189230</wp:posOffset>
              </wp:positionH>
              <wp:positionV relativeFrom="page">
                <wp:posOffset>7790815</wp:posOffset>
              </wp:positionV>
              <wp:extent cx="7324344" cy="2514600"/>
              <wp:effectExtent l="0" t="0" r="0" b="0"/>
              <wp:wrapNone/>
              <wp:docPr id="19" name="Grupo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20" name="Forma liv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orma liv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orma livre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78DE28" id="Grupo 19" o:spid="_x0000_s1026" alt="&quot;&quot;" style="position:absolute;margin-left:14.9pt;margin-top:613.45pt;width:576.7pt;height:198pt;flip:x;z-index:-251649026;mso-width-percent:950;mso-position-horizontal-relative:page;mso-position-vertical-relative:page;mso-width-percent:95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">
              <v:shape id="Forma livre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a livre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orma livre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  <w:r w:rsidR="009C325F">
      <w:t xml:space="preserve"> </w:t>
    </w:r>
  </w:p>
  <w:p w14:paraId="09166E6F" w14:textId="77777777" w:rsidR="003B52B9" w:rsidRDefault="003B52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76BD" w14:textId="78A1A557" w:rsidR="008B0076" w:rsidRPr="008B0076" w:rsidRDefault="009C325F" w:rsidP="00936859">
    <w:pPr>
      <w:pStyle w:val="Rodap"/>
    </w:pPr>
    <w:r w:rsidRPr="00D36978">
      <w:rPr>
        <w:noProof/>
      </w:rPr>
      <w:drawing>
        <wp:anchor distT="0" distB="0" distL="114300" distR="114300" simplePos="0" relativeHeight="251658243" behindDoc="1" locked="0" layoutInCell="1" allowOverlap="1" wp14:anchorId="07E19F72" wp14:editId="119BC678">
          <wp:simplePos x="0" y="0"/>
          <wp:positionH relativeFrom="column">
            <wp:posOffset>-221329</wp:posOffset>
          </wp:positionH>
          <wp:positionV relativeFrom="paragraph">
            <wp:posOffset>2350951</wp:posOffset>
          </wp:positionV>
          <wp:extent cx="1001395" cy="1001395"/>
          <wp:effectExtent l="0" t="0" r="8255" b="8255"/>
          <wp:wrapNone/>
          <wp:docPr id="42" name="Picture 709228627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9228627" name="Picture 709228627" descr="Desenho de personagem de desenho animad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2C23" w:rsidRPr="0031278C">
      <w:rPr>
        <w:noProof/>
        <w:lang w:bidi="pt-BR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0CA689" wp14:editId="2E2A9B9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0" b="0"/>
              <wp:wrapNone/>
              <wp:docPr id="5" name="Grup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orma liv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orma liv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orma livre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382A07" id="Grupo 5" o:spid="_x0000_s1026" alt="&quot;&quot;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">
              <v:shape id="Forma livre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a livre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orma livre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4C2D7" w14:textId="77777777" w:rsidR="003D2EE3" w:rsidRDefault="003D2EE3">
      <w:pPr>
        <w:spacing w:after="0"/>
      </w:pPr>
      <w:r>
        <w:separator/>
      </w:r>
    </w:p>
    <w:p w14:paraId="37D3A6FF" w14:textId="77777777" w:rsidR="003D2EE3" w:rsidRDefault="003D2EE3"/>
  </w:footnote>
  <w:footnote w:type="continuationSeparator" w:id="0">
    <w:p w14:paraId="7E186A68" w14:textId="77777777" w:rsidR="003D2EE3" w:rsidRDefault="003D2EE3">
      <w:pPr>
        <w:spacing w:after="0"/>
      </w:pPr>
      <w:r>
        <w:continuationSeparator/>
      </w:r>
    </w:p>
    <w:p w14:paraId="09B72087" w14:textId="77777777" w:rsidR="003D2EE3" w:rsidRDefault="003D2EE3"/>
  </w:footnote>
  <w:footnote w:type="continuationNotice" w:id="1">
    <w:p w14:paraId="0FAD7525" w14:textId="77777777" w:rsidR="003D2EE3" w:rsidRDefault="003D2EE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892F9" w14:textId="1BB23E65" w:rsidR="00D36978" w:rsidRDefault="00D36978" w:rsidP="009C325F">
    <w:pPr>
      <w:pStyle w:val="Cabealho"/>
      <w:tabs>
        <w:tab w:val="left" w:pos="497"/>
        <w:tab w:val="right" w:pos="9026"/>
      </w:tabs>
      <w:jc w:val="left"/>
    </w:pPr>
    <w:r w:rsidRPr="00D36978">
      <w:rPr>
        <w:noProof/>
      </w:rPr>
      <w:drawing>
        <wp:anchor distT="0" distB="0" distL="114300" distR="114300" simplePos="0" relativeHeight="251658241" behindDoc="1" locked="0" layoutInCell="1" allowOverlap="1" wp14:anchorId="507A5637" wp14:editId="31ED6226">
          <wp:simplePos x="0" y="0"/>
          <wp:positionH relativeFrom="column">
            <wp:posOffset>5627097</wp:posOffset>
          </wp:positionH>
          <wp:positionV relativeFrom="paragraph">
            <wp:posOffset>275771</wp:posOffset>
          </wp:positionV>
          <wp:extent cx="624115" cy="624115"/>
          <wp:effectExtent l="0" t="0" r="5080" b="5080"/>
          <wp:wrapNone/>
          <wp:docPr id="37" name="Picture 709228627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9228627" name="Picture 709228627" descr="Desenho de personagem de desenho animad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637" cy="626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32D27"/>
    <w:multiLevelType w:val="hybridMultilevel"/>
    <w:tmpl w:val="C6DC738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A2513E"/>
    <w:multiLevelType w:val="hybridMultilevel"/>
    <w:tmpl w:val="1FBCF6E2"/>
    <w:lvl w:ilvl="0" w:tplc="11C8A0E6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34DE3"/>
    <w:multiLevelType w:val="hybridMultilevel"/>
    <w:tmpl w:val="7F8C9DD2"/>
    <w:lvl w:ilvl="0" w:tplc="11C8A0E6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97"/>
    <w:rsid w:val="000115CE"/>
    <w:rsid w:val="000828F4"/>
    <w:rsid w:val="000C41F2"/>
    <w:rsid w:val="000F51EC"/>
    <w:rsid w:val="000F7122"/>
    <w:rsid w:val="00177783"/>
    <w:rsid w:val="001B4EEF"/>
    <w:rsid w:val="001B689C"/>
    <w:rsid w:val="00200635"/>
    <w:rsid w:val="00254E0D"/>
    <w:rsid w:val="002810E3"/>
    <w:rsid w:val="00283073"/>
    <w:rsid w:val="00334B25"/>
    <w:rsid w:val="00344525"/>
    <w:rsid w:val="00356101"/>
    <w:rsid w:val="0038000D"/>
    <w:rsid w:val="00385ACF"/>
    <w:rsid w:val="003B52B9"/>
    <w:rsid w:val="003D2EE3"/>
    <w:rsid w:val="003E18A3"/>
    <w:rsid w:val="00422757"/>
    <w:rsid w:val="00475D96"/>
    <w:rsid w:val="00477474"/>
    <w:rsid w:val="00480B7F"/>
    <w:rsid w:val="004A1893"/>
    <w:rsid w:val="004C287B"/>
    <w:rsid w:val="004C4A44"/>
    <w:rsid w:val="004F71EA"/>
    <w:rsid w:val="005125BB"/>
    <w:rsid w:val="005264AB"/>
    <w:rsid w:val="00537F9C"/>
    <w:rsid w:val="00572222"/>
    <w:rsid w:val="005869A2"/>
    <w:rsid w:val="005D3057"/>
    <w:rsid w:val="005D3DA6"/>
    <w:rsid w:val="006379BC"/>
    <w:rsid w:val="00642E91"/>
    <w:rsid w:val="006B2964"/>
    <w:rsid w:val="006C6CAD"/>
    <w:rsid w:val="006D5E59"/>
    <w:rsid w:val="006E1C47"/>
    <w:rsid w:val="00744EA9"/>
    <w:rsid w:val="00752FC4"/>
    <w:rsid w:val="00757E9C"/>
    <w:rsid w:val="007B4C91"/>
    <w:rsid w:val="007C253C"/>
    <w:rsid w:val="007D70F7"/>
    <w:rsid w:val="007E14B0"/>
    <w:rsid w:val="007F3D55"/>
    <w:rsid w:val="00830C5F"/>
    <w:rsid w:val="00834A33"/>
    <w:rsid w:val="00851B43"/>
    <w:rsid w:val="00896EE1"/>
    <w:rsid w:val="008B0076"/>
    <w:rsid w:val="008C1482"/>
    <w:rsid w:val="008C2737"/>
    <w:rsid w:val="008D0AA7"/>
    <w:rsid w:val="00912A0A"/>
    <w:rsid w:val="00936859"/>
    <w:rsid w:val="009425D9"/>
    <w:rsid w:val="009468D3"/>
    <w:rsid w:val="009521C2"/>
    <w:rsid w:val="0096696F"/>
    <w:rsid w:val="0099390D"/>
    <w:rsid w:val="009A039F"/>
    <w:rsid w:val="009C325F"/>
    <w:rsid w:val="00A17117"/>
    <w:rsid w:val="00A316D3"/>
    <w:rsid w:val="00A43468"/>
    <w:rsid w:val="00A5578C"/>
    <w:rsid w:val="00A62C23"/>
    <w:rsid w:val="00A763AE"/>
    <w:rsid w:val="00A96E0F"/>
    <w:rsid w:val="00AC1A6E"/>
    <w:rsid w:val="00B02D97"/>
    <w:rsid w:val="00B63133"/>
    <w:rsid w:val="00BC0F0A"/>
    <w:rsid w:val="00C106C8"/>
    <w:rsid w:val="00C11980"/>
    <w:rsid w:val="00C37964"/>
    <w:rsid w:val="00C948EA"/>
    <w:rsid w:val="00CB0809"/>
    <w:rsid w:val="00D04123"/>
    <w:rsid w:val="00D06525"/>
    <w:rsid w:val="00D149F1"/>
    <w:rsid w:val="00D36106"/>
    <w:rsid w:val="00D36978"/>
    <w:rsid w:val="00D66793"/>
    <w:rsid w:val="00DC7840"/>
    <w:rsid w:val="00E073C9"/>
    <w:rsid w:val="00E5646A"/>
    <w:rsid w:val="00E62294"/>
    <w:rsid w:val="00E63A04"/>
    <w:rsid w:val="00E64688"/>
    <w:rsid w:val="00E74286"/>
    <w:rsid w:val="00F71D73"/>
    <w:rsid w:val="00F7204C"/>
    <w:rsid w:val="00F763B1"/>
    <w:rsid w:val="00FA402E"/>
    <w:rsid w:val="00FB49C2"/>
    <w:rsid w:val="00F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DC6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2B9"/>
  </w:style>
  <w:style w:type="paragraph" w:styleId="Ttulo1">
    <w:name w:val="heading 1"/>
    <w:basedOn w:val="Normal"/>
    <w:next w:val="Normal"/>
    <w:link w:val="Ttulo1Char"/>
    <w:uiPriority w:val="9"/>
    <w:qFormat/>
    <w:rsid w:val="003B52B9"/>
    <w:pPr>
      <w:pBdr>
        <w:top w:val="single" w:sz="24" w:space="0" w:color="C5B99C" w:themeColor="accent1"/>
        <w:left w:val="single" w:sz="24" w:space="0" w:color="C5B99C" w:themeColor="accent1"/>
        <w:bottom w:val="single" w:sz="24" w:space="0" w:color="C5B99C" w:themeColor="accent1"/>
        <w:right w:val="single" w:sz="24" w:space="0" w:color="C5B99C" w:themeColor="accent1"/>
      </w:pBdr>
      <w:shd w:val="clear" w:color="auto" w:fill="C5B99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52B9"/>
    <w:pPr>
      <w:pBdr>
        <w:top w:val="single" w:sz="24" w:space="0" w:color="F3F0EB" w:themeColor="accent1" w:themeTint="33"/>
        <w:left w:val="single" w:sz="24" w:space="0" w:color="F3F0EB" w:themeColor="accent1" w:themeTint="33"/>
        <w:bottom w:val="single" w:sz="24" w:space="0" w:color="F3F0EB" w:themeColor="accent1" w:themeTint="33"/>
        <w:right w:val="single" w:sz="24" w:space="0" w:color="F3F0EB" w:themeColor="accent1" w:themeTint="33"/>
      </w:pBdr>
      <w:shd w:val="clear" w:color="auto" w:fill="F3F0E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B52B9"/>
    <w:pPr>
      <w:pBdr>
        <w:top w:val="single" w:sz="6" w:space="2" w:color="C5B99C" w:themeColor="accent1"/>
      </w:pBdr>
      <w:spacing w:before="300" w:after="0"/>
      <w:outlineLvl w:val="2"/>
    </w:pPr>
    <w:rPr>
      <w:caps/>
      <w:color w:val="6E6141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52B9"/>
    <w:pPr>
      <w:pBdr>
        <w:top w:val="dotted" w:sz="6" w:space="2" w:color="C5B99C" w:themeColor="accent1"/>
      </w:pBdr>
      <w:spacing w:before="200" w:after="0"/>
      <w:outlineLvl w:val="3"/>
    </w:pPr>
    <w:rPr>
      <w:caps/>
      <w:color w:val="A49164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52B9"/>
    <w:pPr>
      <w:pBdr>
        <w:bottom w:val="single" w:sz="6" w:space="1" w:color="C5B99C" w:themeColor="accent1"/>
      </w:pBdr>
      <w:spacing w:before="200" w:after="0"/>
      <w:outlineLvl w:val="4"/>
    </w:pPr>
    <w:rPr>
      <w:caps/>
      <w:color w:val="A49164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52B9"/>
    <w:pPr>
      <w:pBdr>
        <w:bottom w:val="dotted" w:sz="6" w:space="1" w:color="C5B99C" w:themeColor="accent1"/>
      </w:pBdr>
      <w:spacing w:before="200" w:after="0"/>
      <w:outlineLvl w:val="5"/>
    </w:pPr>
    <w:rPr>
      <w:caps/>
      <w:color w:val="A49164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52B9"/>
    <w:pPr>
      <w:spacing w:before="200" w:after="0"/>
      <w:outlineLvl w:val="6"/>
    </w:pPr>
    <w:rPr>
      <w:caps/>
      <w:color w:val="A49164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52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52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F71EA"/>
    <w:pPr>
      <w:spacing w:after="0"/>
      <w:contextualSpacing/>
      <w:jc w:val="right"/>
    </w:pPr>
    <w:rPr>
      <w:color w:val="C5B99C" w:themeColor="accent1"/>
      <w:spacing w:val="30"/>
      <w:sz w:val="32"/>
    </w:rPr>
  </w:style>
  <w:style w:type="character" w:customStyle="1" w:styleId="CabealhoChar">
    <w:name w:val="Cabeçalho Char"/>
    <w:basedOn w:val="Fontepargpadro"/>
    <w:link w:val="Cabealho"/>
    <w:uiPriority w:val="99"/>
    <w:rsid w:val="004F71EA"/>
    <w:rPr>
      <w:color w:val="C5B99C" w:themeColor="accent1"/>
      <w:spacing w:val="30"/>
      <w:sz w:val="32"/>
      <w:lang w:val="en-AU"/>
    </w:rPr>
  </w:style>
  <w:style w:type="paragraph" w:styleId="Rodap">
    <w:name w:val="footer"/>
    <w:basedOn w:val="Normal"/>
    <w:link w:val="RodapChar"/>
    <w:uiPriority w:val="99"/>
    <w:rsid w:val="00E073C9"/>
    <w:pPr>
      <w:spacing w:after="0" w:line="280" w:lineRule="exact"/>
      <w:ind w:left="6480"/>
    </w:pPr>
  </w:style>
  <w:style w:type="character" w:customStyle="1" w:styleId="RodapChar">
    <w:name w:val="Rodapé Char"/>
    <w:basedOn w:val="Fontepargpadro"/>
    <w:link w:val="Rodap"/>
    <w:uiPriority w:val="99"/>
    <w:rsid w:val="00E073C9"/>
    <w:rPr>
      <w:sz w:val="20"/>
    </w:rPr>
  </w:style>
  <w:style w:type="character" w:styleId="TextodoEspaoReservado">
    <w:name w:val="Placeholder Text"/>
    <w:basedOn w:val="Fontepargpadro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Informaesdecontato">
    <w:name w:val="Informações de contato"/>
    <w:basedOn w:val="Normal"/>
    <w:uiPriority w:val="3"/>
    <w:rsid w:val="00E073C9"/>
    <w:pPr>
      <w:spacing w:after="80" w:line="280" w:lineRule="exact"/>
      <w:ind w:left="6480"/>
      <w:contextualSpacing/>
    </w:pPr>
    <w:rPr>
      <w:szCs w:val="18"/>
    </w:rPr>
  </w:style>
  <w:style w:type="paragraph" w:styleId="Data">
    <w:name w:val="Date"/>
    <w:basedOn w:val="Normal"/>
    <w:next w:val="Saudao"/>
    <w:link w:val="DataChar"/>
    <w:uiPriority w:val="4"/>
    <w:unhideWhenUsed/>
    <w:pPr>
      <w:spacing w:before="720" w:after="960"/>
    </w:pPr>
  </w:style>
  <w:style w:type="character" w:customStyle="1" w:styleId="DataChar">
    <w:name w:val="Data Char"/>
    <w:basedOn w:val="Fontepargpadro"/>
    <w:link w:val="Data"/>
    <w:uiPriority w:val="4"/>
    <w:rsid w:val="00752FC4"/>
  </w:style>
  <w:style w:type="paragraph" w:styleId="Encerramento">
    <w:name w:val="Closing"/>
    <w:basedOn w:val="Normal"/>
    <w:next w:val="Assinatura"/>
    <w:link w:val="EncerramentoChar"/>
    <w:uiPriority w:val="6"/>
    <w:unhideWhenUsed/>
    <w:rsid w:val="00254E0D"/>
    <w:pPr>
      <w:spacing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254E0D"/>
    <w:rPr>
      <w:color w:val="auto"/>
    </w:rPr>
  </w:style>
  <w:style w:type="character" w:customStyle="1" w:styleId="Ttulo1Char">
    <w:name w:val="Título 1 Char"/>
    <w:basedOn w:val="Fontepargpadro"/>
    <w:link w:val="Ttulo1"/>
    <w:uiPriority w:val="9"/>
    <w:rsid w:val="003B52B9"/>
    <w:rPr>
      <w:caps/>
      <w:color w:val="FFFFFF" w:themeColor="background1"/>
      <w:spacing w:val="15"/>
      <w:sz w:val="22"/>
      <w:szCs w:val="22"/>
      <w:shd w:val="clear" w:color="auto" w:fill="C5B99C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3B52B9"/>
    <w:rPr>
      <w:caps/>
      <w:spacing w:val="15"/>
      <w:shd w:val="clear" w:color="auto" w:fill="F3F0EB" w:themeFill="accent1" w:themeFillTint="33"/>
    </w:rPr>
  </w:style>
  <w:style w:type="table" w:styleId="Tabelacomgrade">
    <w:name w:val="Table Grid"/>
    <w:basedOn w:val="Tabelanormal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fia">
    <w:name w:val="Bibliography"/>
    <w:basedOn w:val="Normal"/>
    <w:next w:val="Normal"/>
    <w:uiPriority w:val="37"/>
    <w:semiHidden/>
    <w:unhideWhenUsed/>
    <w:rsid w:val="00572222"/>
  </w:style>
  <w:style w:type="paragraph" w:styleId="Textoembloco">
    <w:name w:val="Block Text"/>
    <w:basedOn w:val="Normal"/>
    <w:uiPriority w:val="99"/>
    <w:semiHidden/>
    <w:unhideWhenUsed/>
    <w:rsid w:val="000F51EC"/>
    <w:pPr>
      <w:pBdr>
        <w:top w:val="single" w:sz="2" w:space="10" w:color="C5B99C" w:themeColor="accent1" w:frame="1"/>
        <w:left w:val="single" w:sz="2" w:space="10" w:color="C5B99C" w:themeColor="accent1" w:frame="1"/>
        <w:bottom w:val="single" w:sz="2" w:space="10" w:color="C5B99C" w:themeColor="accent1" w:frame="1"/>
        <w:right w:val="single" w:sz="2" w:space="10" w:color="C5B99C" w:themeColor="accent1" w:frame="1"/>
      </w:pBdr>
      <w:ind w:left="1152" w:right="1152"/>
    </w:pPr>
    <w:rPr>
      <w:i/>
      <w:iCs/>
      <w:color w:val="A49164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722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7222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72222"/>
    <w:pPr>
      <w:spacing w:after="3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72222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72222"/>
    <w:pPr>
      <w:spacing w:after="3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tulodoLivro">
    <w:name w:val="Book Title"/>
    <w:uiPriority w:val="33"/>
    <w:qFormat/>
    <w:rsid w:val="003B52B9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B52B9"/>
    <w:rPr>
      <w:b/>
      <w:bCs/>
      <w:color w:val="A49164" w:themeColor="accent1" w:themeShade="BF"/>
      <w:sz w:val="16"/>
      <w:szCs w:val="16"/>
    </w:rPr>
  </w:style>
  <w:style w:type="table" w:styleId="GradeColorida">
    <w:name w:val="Colorful Grid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0EB" w:themeFill="accent1" w:themeFillTint="33"/>
    </w:tcPr>
    <w:tblStylePr w:type="firstRow">
      <w:rPr>
        <w:b/>
        <w:bCs/>
      </w:rPr>
      <w:tblPr/>
      <w:tcPr>
        <w:shd w:val="clear" w:color="auto" w:fill="E7E2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2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4916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49164" w:themeFill="accent1" w:themeFillShade="BF"/>
      </w:tcPr>
    </w:tblStylePr>
    <w:tblStylePr w:type="band1Vert">
      <w:tblPr/>
      <w:tcPr>
        <w:shd w:val="clear" w:color="auto" w:fill="E2DCCD" w:themeFill="accent1" w:themeFillTint="7F"/>
      </w:tcPr>
    </w:tblStylePr>
    <w:tblStylePr w:type="band1Horz">
      <w:tblPr/>
      <w:tcPr>
        <w:shd w:val="clear" w:color="auto" w:fill="E2DC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0EB" w:themeFill="accent2" w:themeFillTint="33"/>
    </w:tcPr>
    <w:tblStylePr w:type="firstRow">
      <w:rPr>
        <w:b/>
        <w:bCs/>
      </w:rPr>
      <w:tblPr/>
      <w:tcPr>
        <w:shd w:val="clear" w:color="auto" w:fill="E7E2D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2D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491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49164" w:themeFill="accent2" w:themeFillShade="BF"/>
      </w:tcPr>
    </w:tblStylePr>
    <w:tblStylePr w:type="band1Vert">
      <w:tblPr/>
      <w:tcPr>
        <w:shd w:val="clear" w:color="auto" w:fill="E2DCCD" w:themeFill="accent2" w:themeFillTint="7F"/>
      </w:tcPr>
    </w:tblStylePr>
    <w:tblStylePr w:type="band1Horz">
      <w:tblPr/>
      <w:tcPr>
        <w:shd w:val="clear" w:color="auto" w:fill="E2DCCD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B996F" w:themeFill="accent2" w:themeFillShade="CC"/>
      </w:tcPr>
    </w:tblStylePr>
    <w:tblStylePr w:type="lastRow">
      <w:rPr>
        <w:b/>
        <w:bCs/>
        <w:color w:val="AB996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9F8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B996F" w:themeFill="accent2" w:themeFillShade="CC"/>
      </w:tcPr>
    </w:tblStylePr>
    <w:tblStylePr w:type="lastRow">
      <w:rPr>
        <w:b/>
        <w:bCs/>
        <w:color w:val="AB996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DE6" w:themeFill="accent1" w:themeFillTint="3F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9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B996F" w:themeFill="accent2" w:themeFillShade="CC"/>
      </w:tcPr>
    </w:tblStylePr>
    <w:tblStylePr w:type="lastRow">
      <w:rPr>
        <w:b/>
        <w:bCs/>
        <w:color w:val="AB996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DE6" w:themeFill="accent2" w:themeFillTint="3F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C5B99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B9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C5B99C" w:themeColor="accent2"/>
        <w:left w:val="single" w:sz="4" w:space="0" w:color="C5B99C" w:themeColor="accent1"/>
        <w:bottom w:val="single" w:sz="4" w:space="0" w:color="C5B99C" w:themeColor="accent1"/>
        <w:right w:val="single" w:sz="4" w:space="0" w:color="C5B99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B9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5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54E" w:themeColor="accent1" w:themeShade="99"/>
          <w:insideV w:val="nil"/>
        </w:tcBorders>
        <w:shd w:val="clear" w:color="auto" w:fill="8575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54E" w:themeFill="accent1" w:themeFillShade="99"/>
      </w:tcPr>
    </w:tblStylePr>
    <w:tblStylePr w:type="band1Vert">
      <w:tblPr/>
      <w:tcPr>
        <w:shd w:val="clear" w:color="auto" w:fill="E7E2D7" w:themeFill="accent1" w:themeFillTint="66"/>
      </w:tcPr>
    </w:tblStylePr>
    <w:tblStylePr w:type="band1Horz">
      <w:tblPr/>
      <w:tcPr>
        <w:shd w:val="clear" w:color="auto" w:fill="E2DC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C5B99C" w:themeColor="accent2"/>
        <w:left w:val="single" w:sz="4" w:space="0" w:color="C5B99C" w:themeColor="accent2"/>
        <w:bottom w:val="single" w:sz="4" w:space="0" w:color="C5B99C" w:themeColor="accent2"/>
        <w:right w:val="single" w:sz="4" w:space="0" w:color="C5B99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B9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54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54E" w:themeColor="accent2" w:themeShade="99"/>
          <w:insideV w:val="nil"/>
        </w:tcBorders>
        <w:shd w:val="clear" w:color="auto" w:fill="85754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54E" w:themeFill="accent2" w:themeFillShade="99"/>
      </w:tcPr>
    </w:tblStylePr>
    <w:tblStylePr w:type="band1Vert">
      <w:tblPr/>
      <w:tcPr>
        <w:shd w:val="clear" w:color="auto" w:fill="E7E2D7" w:themeFill="accent2" w:themeFillTint="66"/>
      </w:tcPr>
    </w:tblStylePr>
    <w:tblStylePr w:type="band1Horz">
      <w:tblPr/>
      <w:tcPr>
        <w:shd w:val="clear" w:color="auto" w:fill="E2DCC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7222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2222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2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ListaEscura">
    <w:name w:val="Dark List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5B99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1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4916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4916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16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164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5B99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14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491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491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1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164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72222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fase">
    <w:name w:val="Emphasis"/>
    <w:uiPriority w:val="20"/>
    <w:qFormat/>
    <w:rsid w:val="003B52B9"/>
    <w:rPr>
      <w:caps/>
      <w:color w:val="6E6141" w:themeColor="accent1" w:themeShade="7F"/>
      <w:spacing w:val="5"/>
    </w:rPr>
  </w:style>
  <w:style w:type="character" w:styleId="Refdenotadefim">
    <w:name w:val="endnote reference"/>
    <w:basedOn w:val="Fontepargpadro"/>
    <w:uiPriority w:val="99"/>
    <w:semiHidden/>
    <w:unhideWhenUsed/>
    <w:rsid w:val="00572222"/>
    <w:rPr>
      <w:sz w:val="22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72222"/>
    <w:pPr>
      <w:spacing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Destinatrio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HiperlinkVisitado">
    <w:name w:val="FollowedHyperlink"/>
    <w:basedOn w:val="Fontepargpadro"/>
    <w:uiPriority w:val="99"/>
    <w:semiHidden/>
    <w:unhideWhenUsed/>
    <w:rsid w:val="000F51EC"/>
    <w:rPr>
      <w:color w:val="6F6141" w:themeColor="accent2" w:themeShade="80"/>
      <w:sz w:val="22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72222"/>
    <w:rPr>
      <w:sz w:val="22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72222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TabeladeGrade1Clara">
    <w:name w:val="Grid Table 1 Light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E7E2D7" w:themeColor="accent1" w:themeTint="66"/>
        <w:left w:val="single" w:sz="4" w:space="0" w:color="E7E2D7" w:themeColor="accent1" w:themeTint="66"/>
        <w:bottom w:val="single" w:sz="4" w:space="0" w:color="E7E2D7" w:themeColor="accent1" w:themeTint="66"/>
        <w:right w:val="single" w:sz="4" w:space="0" w:color="E7E2D7" w:themeColor="accent1" w:themeTint="66"/>
        <w:insideH w:val="single" w:sz="4" w:space="0" w:color="E7E2D7" w:themeColor="accent1" w:themeTint="66"/>
        <w:insideV w:val="single" w:sz="4" w:space="0" w:color="E7E2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D4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D4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E7E2D7" w:themeColor="accent2" w:themeTint="66"/>
        <w:left w:val="single" w:sz="4" w:space="0" w:color="E7E2D7" w:themeColor="accent2" w:themeTint="66"/>
        <w:bottom w:val="single" w:sz="4" w:space="0" w:color="E7E2D7" w:themeColor="accent2" w:themeTint="66"/>
        <w:right w:val="single" w:sz="4" w:space="0" w:color="E7E2D7" w:themeColor="accent2" w:themeTint="66"/>
        <w:insideH w:val="single" w:sz="4" w:space="0" w:color="E7E2D7" w:themeColor="accent2" w:themeTint="66"/>
        <w:insideV w:val="single" w:sz="4" w:space="0" w:color="E7E2D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CD4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D4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DCD4C3" w:themeColor="accent1" w:themeTint="99"/>
        <w:bottom w:val="single" w:sz="2" w:space="0" w:color="DCD4C3" w:themeColor="accent1" w:themeTint="99"/>
        <w:insideH w:val="single" w:sz="2" w:space="0" w:color="DCD4C3" w:themeColor="accent1" w:themeTint="99"/>
        <w:insideV w:val="single" w:sz="2" w:space="0" w:color="DCD4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D4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D4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DCD4C3" w:themeColor="accent2" w:themeTint="99"/>
        <w:bottom w:val="single" w:sz="2" w:space="0" w:color="DCD4C3" w:themeColor="accent2" w:themeTint="99"/>
        <w:insideH w:val="single" w:sz="2" w:space="0" w:color="DCD4C3" w:themeColor="accent2" w:themeTint="99"/>
        <w:insideV w:val="single" w:sz="2" w:space="0" w:color="DCD4C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D4C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D4C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1" w:themeTint="99"/>
        <w:left w:val="single" w:sz="4" w:space="0" w:color="DCD4C3" w:themeColor="accent1" w:themeTint="99"/>
        <w:bottom w:val="single" w:sz="4" w:space="0" w:color="DCD4C3" w:themeColor="accent1" w:themeTint="99"/>
        <w:right w:val="single" w:sz="4" w:space="0" w:color="DCD4C3" w:themeColor="accent1" w:themeTint="99"/>
        <w:insideH w:val="single" w:sz="4" w:space="0" w:color="DCD4C3" w:themeColor="accent1" w:themeTint="99"/>
        <w:insideV w:val="single" w:sz="4" w:space="0" w:color="DCD4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  <w:tblStylePr w:type="neCell">
      <w:tblPr/>
      <w:tcPr>
        <w:tcBorders>
          <w:bottom w:val="single" w:sz="4" w:space="0" w:color="DCD4C3" w:themeColor="accent1" w:themeTint="99"/>
        </w:tcBorders>
      </w:tcPr>
    </w:tblStylePr>
    <w:tblStylePr w:type="nwCell">
      <w:tblPr/>
      <w:tcPr>
        <w:tcBorders>
          <w:bottom w:val="single" w:sz="4" w:space="0" w:color="DCD4C3" w:themeColor="accent1" w:themeTint="99"/>
        </w:tcBorders>
      </w:tcPr>
    </w:tblStylePr>
    <w:tblStylePr w:type="seCell">
      <w:tblPr/>
      <w:tcPr>
        <w:tcBorders>
          <w:top w:val="single" w:sz="4" w:space="0" w:color="DCD4C3" w:themeColor="accent1" w:themeTint="99"/>
        </w:tcBorders>
      </w:tcPr>
    </w:tblStylePr>
    <w:tblStylePr w:type="swCell">
      <w:tblPr/>
      <w:tcPr>
        <w:tcBorders>
          <w:top w:val="single" w:sz="4" w:space="0" w:color="DCD4C3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2" w:themeTint="99"/>
        <w:left w:val="single" w:sz="4" w:space="0" w:color="DCD4C3" w:themeColor="accent2" w:themeTint="99"/>
        <w:bottom w:val="single" w:sz="4" w:space="0" w:color="DCD4C3" w:themeColor="accent2" w:themeTint="99"/>
        <w:right w:val="single" w:sz="4" w:space="0" w:color="DCD4C3" w:themeColor="accent2" w:themeTint="99"/>
        <w:insideH w:val="single" w:sz="4" w:space="0" w:color="DCD4C3" w:themeColor="accent2" w:themeTint="99"/>
        <w:insideV w:val="single" w:sz="4" w:space="0" w:color="DCD4C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  <w:tblStylePr w:type="neCell">
      <w:tblPr/>
      <w:tcPr>
        <w:tcBorders>
          <w:bottom w:val="single" w:sz="4" w:space="0" w:color="DCD4C3" w:themeColor="accent2" w:themeTint="99"/>
        </w:tcBorders>
      </w:tcPr>
    </w:tblStylePr>
    <w:tblStylePr w:type="nwCell">
      <w:tblPr/>
      <w:tcPr>
        <w:tcBorders>
          <w:bottom w:val="single" w:sz="4" w:space="0" w:color="DCD4C3" w:themeColor="accent2" w:themeTint="99"/>
        </w:tcBorders>
      </w:tcPr>
    </w:tblStylePr>
    <w:tblStylePr w:type="seCell">
      <w:tblPr/>
      <w:tcPr>
        <w:tcBorders>
          <w:top w:val="single" w:sz="4" w:space="0" w:color="DCD4C3" w:themeColor="accent2" w:themeTint="99"/>
        </w:tcBorders>
      </w:tcPr>
    </w:tblStylePr>
    <w:tblStylePr w:type="swCell">
      <w:tblPr/>
      <w:tcPr>
        <w:tcBorders>
          <w:top w:val="single" w:sz="4" w:space="0" w:color="DCD4C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1" w:themeTint="99"/>
        <w:left w:val="single" w:sz="4" w:space="0" w:color="DCD4C3" w:themeColor="accent1" w:themeTint="99"/>
        <w:bottom w:val="single" w:sz="4" w:space="0" w:color="DCD4C3" w:themeColor="accent1" w:themeTint="99"/>
        <w:right w:val="single" w:sz="4" w:space="0" w:color="DCD4C3" w:themeColor="accent1" w:themeTint="99"/>
        <w:insideH w:val="single" w:sz="4" w:space="0" w:color="DCD4C3" w:themeColor="accent1" w:themeTint="99"/>
        <w:insideV w:val="single" w:sz="4" w:space="0" w:color="DCD4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5B99C" w:themeColor="accent1"/>
          <w:left w:val="single" w:sz="4" w:space="0" w:color="C5B99C" w:themeColor="accent1"/>
          <w:bottom w:val="single" w:sz="4" w:space="0" w:color="C5B99C" w:themeColor="accent1"/>
          <w:right w:val="single" w:sz="4" w:space="0" w:color="C5B99C" w:themeColor="accent1"/>
          <w:insideH w:val="nil"/>
          <w:insideV w:val="nil"/>
        </w:tcBorders>
        <w:shd w:val="clear" w:color="auto" w:fill="C5B99C" w:themeFill="accent1"/>
      </w:tcPr>
    </w:tblStylePr>
    <w:tblStylePr w:type="lastRow">
      <w:rPr>
        <w:b/>
        <w:bCs/>
      </w:rPr>
      <w:tblPr/>
      <w:tcPr>
        <w:tcBorders>
          <w:top w:val="double" w:sz="4" w:space="0" w:color="C5B99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2" w:themeTint="99"/>
        <w:left w:val="single" w:sz="4" w:space="0" w:color="DCD4C3" w:themeColor="accent2" w:themeTint="99"/>
        <w:bottom w:val="single" w:sz="4" w:space="0" w:color="DCD4C3" w:themeColor="accent2" w:themeTint="99"/>
        <w:right w:val="single" w:sz="4" w:space="0" w:color="DCD4C3" w:themeColor="accent2" w:themeTint="99"/>
        <w:insideH w:val="single" w:sz="4" w:space="0" w:color="DCD4C3" w:themeColor="accent2" w:themeTint="99"/>
        <w:insideV w:val="single" w:sz="4" w:space="0" w:color="DCD4C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5B99C" w:themeColor="accent2"/>
          <w:left w:val="single" w:sz="4" w:space="0" w:color="C5B99C" w:themeColor="accent2"/>
          <w:bottom w:val="single" w:sz="4" w:space="0" w:color="C5B99C" w:themeColor="accent2"/>
          <w:right w:val="single" w:sz="4" w:space="0" w:color="C5B99C" w:themeColor="accent2"/>
          <w:insideH w:val="nil"/>
          <w:insideV w:val="nil"/>
        </w:tcBorders>
        <w:shd w:val="clear" w:color="auto" w:fill="C5B99C" w:themeFill="accent2"/>
      </w:tcPr>
    </w:tblStylePr>
    <w:tblStylePr w:type="lastRow">
      <w:rPr>
        <w:b/>
        <w:bCs/>
      </w:rPr>
      <w:tblPr/>
      <w:tcPr>
        <w:tcBorders>
          <w:top w:val="double" w:sz="4" w:space="0" w:color="C5B9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5B99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5B99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5B99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5B99C" w:themeFill="accent1"/>
      </w:tcPr>
    </w:tblStylePr>
    <w:tblStylePr w:type="band1Vert">
      <w:tblPr/>
      <w:tcPr>
        <w:shd w:val="clear" w:color="auto" w:fill="E7E2D7" w:themeFill="accent1" w:themeFillTint="66"/>
      </w:tcPr>
    </w:tblStylePr>
    <w:tblStylePr w:type="band1Horz">
      <w:tblPr/>
      <w:tcPr>
        <w:shd w:val="clear" w:color="auto" w:fill="E7E2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5B99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5B99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5B99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5B99C" w:themeFill="accent2"/>
      </w:tcPr>
    </w:tblStylePr>
    <w:tblStylePr w:type="band1Vert">
      <w:tblPr/>
      <w:tcPr>
        <w:shd w:val="clear" w:color="auto" w:fill="E7E2D7" w:themeFill="accent2" w:themeFillTint="66"/>
      </w:tcPr>
    </w:tblStylePr>
    <w:tblStylePr w:type="band1Horz">
      <w:tblPr/>
      <w:tcPr>
        <w:shd w:val="clear" w:color="auto" w:fill="E7E2D7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72222"/>
    <w:pPr>
      <w:spacing w:after="0"/>
    </w:pPr>
    <w:rPr>
      <w:color w:val="A49164" w:themeColor="accent1" w:themeShade="BF"/>
    </w:rPr>
    <w:tblPr>
      <w:tblStyleRowBandSize w:val="1"/>
      <w:tblStyleColBandSize w:val="1"/>
      <w:tblBorders>
        <w:top w:val="single" w:sz="4" w:space="0" w:color="DCD4C3" w:themeColor="accent1" w:themeTint="99"/>
        <w:left w:val="single" w:sz="4" w:space="0" w:color="DCD4C3" w:themeColor="accent1" w:themeTint="99"/>
        <w:bottom w:val="single" w:sz="4" w:space="0" w:color="DCD4C3" w:themeColor="accent1" w:themeTint="99"/>
        <w:right w:val="single" w:sz="4" w:space="0" w:color="DCD4C3" w:themeColor="accent1" w:themeTint="99"/>
        <w:insideH w:val="single" w:sz="4" w:space="0" w:color="DCD4C3" w:themeColor="accent1" w:themeTint="99"/>
        <w:insideV w:val="single" w:sz="4" w:space="0" w:color="DCD4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D4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D4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72222"/>
    <w:pPr>
      <w:spacing w:after="0"/>
    </w:pPr>
    <w:rPr>
      <w:color w:val="A49164" w:themeColor="accent2" w:themeShade="BF"/>
    </w:rPr>
    <w:tblPr>
      <w:tblStyleRowBandSize w:val="1"/>
      <w:tblStyleColBandSize w:val="1"/>
      <w:tblBorders>
        <w:top w:val="single" w:sz="4" w:space="0" w:color="DCD4C3" w:themeColor="accent2" w:themeTint="99"/>
        <w:left w:val="single" w:sz="4" w:space="0" w:color="DCD4C3" w:themeColor="accent2" w:themeTint="99"/>
        <w:bottom w:val="single" w:sz="4" w:space="0" w:color="DCD4C3" w:themeColor="accent2" w:themeTint="99"/>
        <w:right w:val="single" w:sz="4" w:space="0" w:color="DCD4C3" w:themeColor="accent2" w:themeTint="99"/>
        <w:insideH w:val="single" w:sz="4" w:space="0" w:color="DCD4C3" w:themeColor="accent2" w:themeTint="99"/>
        <w:insideV w:val="single" w:sz="4" w:space="0" w:color="DCD4C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CD4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D4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72222"/>
    <w:pPr>
      <w:spacing w:after="0"/>
    </w:pPr>
    <w:rPr>
      <w:color w:val="A49164" w:themeColor="accent1" w:themeShade="BF"/>
    </w:rPr>
    <w:tblPr>
      <w:tblStyleRowBandSize w:val="1"/>
      <w:tblStyleColBandSize w:val="1"/>
      <w:tblBorders>
        <w:top w:val="single" w:sz="4" w:space="0" w:color="DCD4C3" w:themeColor="accent1" w:themeTint="99"/>
        <w:left w:val="single" w:sz="4" w:space="0" w:color="DCD4C3" w:themeColor="accent1" w:themeTint="99"/>
        <w:bottom w:val="single" w:sz="4" w:space="0" w:color="DCD4C3" w:themeColor="accent1" w:themeTint="99"/>
        <w:right w:val="single" w:sz="4" w:space="0" w:color="DCD4C3" w:themeColor="accent1" w:themeTint="99"/>
        <w:insideH w:val="single" w:sz="4" w:space="0" w:color="DCD4C3" w:themeColor="accent1" w:themeTint="99"/>
        <w:insideV w:val="single" w:sz="4" w:space="0" w:color="DCD4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  <w:tblStylePr w:type="neCell">
      <w:tblPr/>
      <w:tcPr>
        <w:tcBorders>
          <w:bottom w:val="single" w:sz="4" w:space="0" w:color="DCD4C3" w:themeColor="accent1" w:themeTint="99"/>
        </w:tcBorders>
      </w:tcPr>
    </w:tblStylePr>
    <w:tblStylePr w:type="nwCell">
      <w:tblPr/>
      <w:tcPr>
        <w:tcBorders>
          <w:bottom w:val="single" w:sz="4" w:space="0" w:color="DCD4C3" w:themeColor="accent1" w:themeTint="99"/>
        </w:tcBorders>
      </w:tcPr>
    </w:tblStylePr>
    <w:tblStylePr w:type="seCell">
      <w:tblPr/>
      <w:tcPr>
        <w:tcBorders>
          <w:top w:val="single" w:sz="4" w:space="0" w:color="DCD4C3" w:themeColor="accent1" w:themeTint="99"/>
        </w:tcBorders>
      </w:tcPr>
    </w:tblStylePr>
    <w:tblStylePr w:type="swCell">
      <w:tblPr/>
      <w:tcPr>
        <w:tcBorders>
          <w:top w:val="single" w:sz="4" w:space="0" w:color="DCD4C3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72222"/>
    <w:pPr>
      <w:spacing w:after="0"/>
    </w:pPr>
    <w:rPr>
      <w:color w:val="A49164" w:themeColor="accent2" w:themeShade="BF"/>
    </w:rPr>
    <w:tblPr>
      <w:tblStyleRowBandSize w:val="1"/>
      <w:tblStyleColBandSize w:val="1"/>
      <w:tblBorders>
        <w:top w:val="single" w:sz="4" w:space="0" w:color="DCD4C3" w:themeColor="accent2" w:themeTint="99"/>
        <w:left w:val="single" w:sz="4" w:space="0" w:color="DCD4C3" w:themeColor="accent2" w:themeTint="99"/>
        <w:bottom w:val="single" w:sz="4" w:space="0" w:color="DCD4C3" w:themeColor="accent2" w:themeTint="99"/>
        <w:right w:val="single" w:sz="4" w:space="0" w:color="DCD4C3" w:themeColor="accent2" w:themeTint="99"/>
        <w:insideH w:val="single" w:sz="4" w:space="0" w:color="DCD4C3" w:themeColor="accent2" w:themeTint="99"/>
        <w:insideV w:val="single" w:sz="4" w:space="0" w:color="DCD4C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  <w:tblStylePr w:type="neCell">
      <w:tblPr/>
      <w:tcPr>
        <w:tcBorders>
          <w:bottom w:val="single" w:sz="4" w:space="0" w:color="DCD4C3" w:themeColor="accent2" w:themeTint="99"/>
        </w:tcBorders>
      </w:tcPr>
    </w:tblStylePr>
    <w:tblStylePr w:type="nwCell">
      <w:tblPr/>
      <w:tcPr>
        <w:tcBorders>
          <w:bottom w:val="single" w:sz="4" w:space="0" w:color="DCD4C3" w:themeColor="accent2" w:themeTint="99"/>
        </w:tcBorders>
      </w:tcPr>
    </w:tblStylePr>
    <w:tblStylePr w:type="seCell">
      <w:tblPr/>
      <w:tcPr>
        <w:tcBorders>
          <w:top w:val="single" w:sz="4" w:space="0" w:color="DCD4C3" w:themeColor="accent2" w:themeTint="99"/>
        </w:tcBorders>
      </w:tcPr>
    </w:tblStylePr>
    <w:tblStylePr w:type="swCell">
      <w:tblPr/>
      <w:tcPr>
        <w:tcBorders>
          <w:top w:val="single" w:sz="4" w:space="0" w:color="DCD4C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3B52B9"/>
    <w:rPr>
      <w:caps/>
      <w:color w:val="6E6141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3B52B9"/>
    <w:rPr>
      <w:caps/>
      <w:color w:val="A49164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52B9"/>
    <w:rPr>
      <w:caps/>
      <w:color w:val="A49164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52B9"/>
    <w:rPr>
      <w:caps/>
      <w:color w:val="A49164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52B9"/>
    <w:rPr>
      <w:caps/>
      <w:color w:val="A49164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52B9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52B9"/>
    <w:rPr>
      <w:i/>
      <w:iCs/>
      <w:caps/>
      <w:spacing w:val="10"/>
      <w:sz w:val="18"/>
      <w:szCs w:val="18"/>
    </w:rPr>
  </w:style>
  <w:style w:type="character" w:styleId="AcrnimoHTML">
    <w:name w:val="HTML Acronym"/>
    <w:basedOn w:val="Fontepargpadro"/>
    <w:uiPriority w:val="99"/>
    <w:semiHidden/>
    <w:unhideWhenUsed/>
    <w:rsid w:val="00572222"/>
    <w:rPr>
      <w:sz w:val="22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CitaoHTML">
    <w:name w:val="HTML Cite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CdigoHTML">
    <w:name w:val="HTML Code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TecladoHTML">
    <w:name w:val="HTML Keyboard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xemploHTML">
    <w:name w:val="HTML Sample"/>
    <w:basedOn w:val="Fontepargpadro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Fontepargpadro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uiPriority w:val="21"/>
    <w:qFormat/>
    <w:rsid w:val="003B52B9"/>
    <w:rPr>
      <w:b/>
      <w:bCs/>
      <w:caps/>
      <w:color w:val="6E6141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52B9"/>
    <w:pPr>
      <w:spacing w:before="240" w:after="240" w:line="240" w:lineRule="auto"/>
      <w:ind w:left="1080" w:right="1080"/>
      <w:jc w:val="center"/>
    </w:pPr>
    <w:rPr>
      <w:color w:val="C5B99C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52B9"/>
    <w:rPr>
      <w:color w:val="C5B99C" w:themeColor="accent1"/>
      <w:sz w:val="24"/>
      <w:szCs w:val="24"/>
    </w:rPr>
  </w:style>
  <w:style w:type="character" w:styleId="RefernciaIntensa">
    <w:name w:val="Intense Reference"/>
    <w:uiPriority w:val="32"/>
    <w:qFormat/>
    <w:rsid w:val="003B52B9"/>
    <w:rPr>
      <w:b/>
      <w:bCs/>
      <w:i/>
      <w:iCs/>
      <w:caps/>
      <w:color w:val="C5B99C" w:themeColor="accent1"/>
    </w:rPr>
  </w:style>
  <w:style w:type="table" w:styleId="GradeClara">
    <w:name w:val="Light Grid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C5B99C" w:themeColor="accent1"/>
        <w:left w:val="single" w:sz="8" w:space="0" w:color="C5B99C" w:themeColor="accent1"/>
        <w:bottom w:val="single" w:sz="8" w:space="0" w:color="C5B99C" w:themeColor="accent1"/>
        <w:right w:val="single" w:sz="8" w:space="0" w:color="C5B99C" w:themeColor="accent1"/>
        <w:insideH w:val="single" w:sz="8" w:space="0" w:color="C5B99C" w:themeColor="accent1"/>
        <w:insideV w:val="single" w:sz="8" w:space="0" w:color="C5B99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18" w:space="0" w:color="C5B99C" w:themeColor="accent1"/>
          <w:right w:val="single" w:sz="8" w:space="0" w:color="C5B99C" w:themeColor="accent1"/>
          <w:insideH w:val="nil"/>
          <w:insideV w:val="single" w:sz="8" w:space="0" w:color="C5B99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  <w:insideH w:val="nil"/>
          <w:insideV w:val="single" w:sz="8" w:space="0" w:color="C5B99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</w:tcBorders>
      </w:tcPr>
    </w:tblStylePr>
    <w:tblStylePr w:type="band1Vert"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</w:tcBorders>
        <w:shd w:val="clear" w:color="auto" w:fill="F0EDE6" w:themeFill="accent1" w:themeFillTint="3F"/>
      </w:tcPr>
    </w:tblStylePr>
    <w:tblStylePr w:type="band1Horz"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  <w:insideV w:val="single" w:sz="8" w:space="0" w:color="C5B99C" w:themeColor="accent1"/>
        </w:tcBorders>
        <w:shd w:val="clear" w:color="auto" w:fill="F0EDE6" w:themeFill="accent1" w:themeFillTint="3F"/>
      </w:tcPr>
    </w:tblStylePr>
    <w:tblStylePr w:type="band2Horz"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  <w:insideV w:val="single" w:sz="8" w:space="0" w:color="C5B99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C5B99C" w:themeColor="accent2"/>
        <w:left w:val="single" w:sz="8" w:space="0" w:color="C5B99C" w:themeColor="accent2"/>
        <w:bottom w:val="single" w:sz="8" w:space="0" w:color="C5B99C" w:themeColor="accent2"/>
        <w:right w:val="single" w:sz="8" w:space="0" w:color="C5B99C" w:themeColor="accent2"/>
        <w:insideH w:val="single" w:sz="8" w:space="0" w:color="C5B99C" w:themeColor="accent2"/>
        <w:insideV w:val="single" w:sz="8" w:space="0" w:color="C5B99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18" w:space="0" w:color="C5B99C" w:themeColor="accent2"/>
          <w:right w:val="single" w:sz="8" w:space="0" w:color="C5B99C" w:themeColor="accent2"/>
          <w:insideH w:val="nil"/>
          <w:insideV w:val="single" w:sz="8" w:space="0" w:color="C5B99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  <w:insideH w:val="nil"/>
          <w:insideV w:val="single" w:sz="8" w:space="0" w:color="C5B99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</w:tcBorders>
      </w:tcPr>
    </w:tblStylePr>
    <w:tblStylePr w:type="band1Vert"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</w:tcBorders>
        <w:shd w:val="clear" w:color="auto" w:fill="F0EDE6" w:themeFill="accent2" w:themeFillTint="3F"/>
      </w:tcPr>
    </w:tblStylePr>
    <w:tblStylePr w:type="band1Horz"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  <w:insideV w:val="single" w:sz="8" w:space="0" w:color="C5B99C" w:themeColor="accent2"/>
        </w:tcBorders>
        <w:shd w:val="clear" w:color="auto" w:fill="F0EDE6" w:themeFill="accent2" w:themeFillTint="3F"/>
      </w:tcPr>
    </w:tblStylePr>
    <w:tblStylePr w:type="band2Horz"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  <w:insideV w:val="single" w:sz="8" w:space="0" w:color="C5B99C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C5B99C" w:themeColor="accent1"/>
        <w:left w:val="single" w:sz="8" w:space="0" w:color="C5B99C" w:themeColor="accent1"/>
        <w:bottom w:val="single" w:sz="8" w:space="0" w:color="C5B99C" w:themeColor="accent1"/>
        <w:right w:val="single" w:sz="8" w:space="0" w:color="C5B99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5B99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</w:tcBorders>
      </w:tcPr>
    </w:tblStylePr>
    <w:tblStylePr w:type="band1Horz"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C5B99C" w:themeColor="accent2"/>
        <w:left w:val="single" w:sz="8" w:space="0" w:color="C5B99C" w:themeColor="accent2"/>
        <w:bottom w:val="single" w:sz="8" w:space="0" w:color="C5B99C" w:themeColor="accent2"/>
        <w:right w:val="single" w:sz="8" w:space="0" w:color="C5B99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5B9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</w:tcBorders>
      </w:tcPr>
    </w:tblStylePr>
    <w:tblStylePr w:type="band1Horz"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72222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72222"/>
    <w:pPr>
      <w:spacing w:after="0"/>
    </w:pPr>
    <w:rPr>
      <w:color w:val="A49164" w:themeColor="accent1" w:themeShade="BF"/>
    </w:rPr>
    <w:tblPr>
      <w:tblStyleRowBandSize w:val="1"/>
      <w:tblStyleColBandSize w:val="1"/>
      <w:tblBorders>
        <w:top w:val="single" w:sz="8" w:space="0" w:color="C5B99C" w:themeColor="accent1"/>
        <w:bottom w:val="single" w:sz="8" w:space="0" w:color="C5B99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B99C" w:themeColor="accent1"/>
          <w:left w:val="nil"/>
          <w:bottom w:val="single" w:sz="8" w:space="0" w:color="C5B99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B99C" w:themeColor="accent1"/>
          <w:left w:val="nil"/>
          <w:bottom w:val="single" w:sz="8" w:space="0" w:color="C5B99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D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D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72222"/>
    <w:pPr>
      <w:spacing w:after="0"/>
    </w:pPr>
    <w:rPr>
      <w:color w:val="A49164" w:themeColor="accent2" w:themeShade="BF"/>
    </w:rPr>
    <w:tblPr>
      <w:tblStyleRowBandSize w:val="1"/>
      <w:tblStyleColBandSize w:val="1"/>
      <w:tblBorders>
        <w:top w:val="single" w:sz="8" w:space="0" w:color="C5B99C" w:themeColor="accent2"/>
        <w:bottom w:val="single" w:sz="8" w:space="0" w:color="C5B99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B99C" w:themeColor="accent2"/>
          <w:left w:val="nil"/>
          <w:bottom w:val="single" w:sz="8" w:space="0" w:color="C5B99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B99C" w:themeColor="accent2"/>
          <w:left w:val="nil"/>
          <w:bottom w:val="single" w:sz="8" w:space="0" w:color="C5B99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D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DE6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72222"/>
    <w:rPr>
      <w:sz w:val="22"/>
    </w:rPr>
  </w:style>
  <w:style w:type="paragraph" w:styleId="Lista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qFormat/>
    <w:rsid w:val="00572222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D4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D4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D4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D4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1" w:themeTint="99"/>
        <w:bottom w:val="single" w:sz="4" w:space="0" w:color="DCD4C3" w:themeColor="accent1" w:themeTint="99"/>
        <w:insideH w:val="single" w:sz="4" w:space="0" w:color="DCD4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2" w:themeTint="99"/>
        <w:bottom w:val="single" w:sz="4" w:space="0" w:color="DCD4C3" w:themeColor="accent2" w:themeTint="99"/>
        <w:insideH w:val="single" w:sz="4" w:space="0" w:color="DCD4C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C5B99C" w:themeColor="accent1"/>
        <w:left w:val="single" w:sz="4" w:space="0" w:color="C5B99C" w:themeColor="accent1"/>
        <w:bottom w:val="single" w:sz="4" w:space="0" w:color="C5B99C" w:themeColor="accent1"/>
        <w:right w:val="single" w:sz="4" w:space="0" w:color="C5B99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5B99C" w:themeFill="accent1"/>
      </w:tcPr>
    </w:tblStylePr>
    <w:tblStylePr w:type="lastRow">
      <w:rPr>
        <w:b/>
        <w:bCs/>
      </w:rPr>
      <w:tblPr/>
      <w:tcPr>
        <w:tcBorders>
          <w:top w:val="double" w:sz="4" w:space="0" w:color="C5B99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5B99C" w:themeColor="accent1"/>
          <w:right w:val="single" w:sz="4" w:space="0" w:color="C5B99C" w:themeColor="accent1"/>
        </w:tcBorders>
      </w:tcPr>
    </w:tblStylePr>
    <w:tblStylePr w:type="band1Horz">
      <w:tblPr/>
      <w:tcPr>
        <w:tcBorders>
          <w:top w:val="single" w:sz="4" w:space="0" w:color="C5B99C" w:themeColor="accent1"/>
          <w:bottom w:val="single" w:sz="4" w:space="0" w:color="C5B99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5B99C" w:themeColor="accent1"/>
          <w:left w:val="nil"/>
        </w:tcBorders>
      </w:tcPr>
    </w:tblStylePr>
    <w:tblStylePr w:type="swCell">
      <w:tblPr/>
      <w:tcPr>
        <w:tcBorders>
          <w:top w:val="double" w:sz="4" w:space="0" w:color="C5B99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C5B99C" w:themeColor="accent2"/>
        <w:left w:val="single" w:sz="4" w:space="0" w:color="C5B99C" w:themeColor="accent2"/>
        <w:bottom w:val="single" w:sz="4" w:space="0" w:color="C5B99C" w:themeColor="accent2"/>
        <w:right w:val="single" w:sz="4" w:space="0" w:color="C5B99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5B99C" w:themeFill="accent2"/>
      </w:tcPr>
    </w:tblStylePr>
    <w:tblStylePr w:type="lastRow">
      <w:rPr>
        <w:b/>
        <w:bCs/>
      </w:rPr>
      <w:tblPr/>
      <w:tcPr>
        <w:tcBorders>
          <w:top w:val="double" w:sz="4" w:space="0" w:color="C5B99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5B99C" w:themeColor="accent2"/>
          <w:right w:val="single" w:sz="4" w:space="0" w:color="C5B99C" w:themeColor="accent2"/>
        </w:tcBorders>
      </w:tcPr>
    </w:tblStylePr>
    <w:tblStylePr w:type="band1Horz">
      <w:tblPr/>
      <w:tcPr>
        <w:tcBorders>
          <w:top w:val="single" w:sz="4" w:space="0" w:color="C5B99C" w:themeColor="accent2"/>
          <w:bottom w:val="single" w:sz="4" w:space="0" w:color="C5B99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5B99C" w:themeColor="accent2"/>
          <w:left w:val="nil"/>
        </w:tcBorders>
      </w:tcPr>
    </w:tblStylePr>
    <w:tblStylePr w:type="swCell">
      <w:tblPr/>
      <w:tcPr>
        <w:tcBorders>
          <w:top w:val="double" w:sz="4" w:space="0" w:color="C5B99C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1" w:themeTint="99"/>
        <w:left w:val="single" w:sz="4" w:space="0" w:color="DCD4C3" w:themeColor="accent1" w:themeTint="99"/>
        <w:bottom w:val="single" w:sz="4" w:space="0" w:color="DCD4C3" w:themeColor="accent1" w:themeTint="99"/>
        <w:right w:val="single" w:sz="4" w:space="0" w:color="DCD4C3" w:themeColor="accent1" w:themeTint="99"/>
        <w:insideH w:val="single" w:sz="4" w:space="0" w:color="DCD4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5B99C" w:themeColor="accent1"/>
          <w:left w:val="single" w:sz="4" w:space="0" w:color="C5B99C" w:themeColor="accent1"/>
          <w:bottom w:val="single" w:sz="4" w:space="0" w:color="C5B99C" w:themeColor="accent1"/>
          <w:right w:val="single" w:sz="4" w:space="0" w:color="C5B99C" w:themeColor="accent1"/>
          <w:insideH w:val="nil"/>
        </w:tcBorders>
        <w:shd w:val="clear" w:color="auto" w:fill="C5B99C" w:themeFill="accent1"/>
      </w:tcPr>
    </w:tblStylePr>
    <w:tblStylePr w:type="lastRow">
      <w:rPr>
        <w:b/>
        <w:bCs/>
      </w:rPr>
      <w:tblPr/>
      <w:tcPr>
        <w:tcBorders>
          <w:top w:val="double" w:sz="4" w:space="0" w:color="DCD4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2" w:themeTint="99"/>
        <w:left w:val="single" w:sz="4" w:space="0" w:color="DCD4C3" w:themeColor="accent2" w:themeTint="99"/>
        <w:bottom w:val="single" w:sz="4" w:space="0" w:color="DCD4C3" w:themeColor="accent2" w:themeTint="99"/>
        <w:right w:val="single" w:sz="4" w:space="0" w:color="DCD4C3" w:themeColor="accent2" w:themeTint="99"/>
        <w:insideH w:val="single" w:sz="4" w:space="0" w:color="DCD4C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5B99C" w:themeColor="accent2"/>
          <w:left w:val="single" w:sz="4" w:space="0" w:color="C5B99C" w:themeColor="accent2"/>
          <w:bottom w:val="single" w:sz="4" w:space="0" w:color="C5B99C" w:themeColor="accent2"/>
          <w:right w:val="single" w:sz="4" w:space="0" w:color="C5B99C" w:themeColor="accent2"/>
          <w:insideH w:val="nil"/>
        </w:tcBorders>
        <w:shd w:val="clear" w:color="auto" w:fill="C5B99C" w:themeFill="accent2"/>
      </w:tcPr>
    </w:tblStylePr>
    <w:tblStylePr w:type="lastRow">
      <w:rPr>
        <w:b/>
        <w:bCs/>
      </w:rPr>
      <w:tblPr/>
      <w:tcPr>
        <w:tcBorders>
          <w:top w:val="double" w:sz="4" w:space="0" w:color="DCD4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5B99C" w:themeColor="accent1"/>
        <w:left w:val="single" w:sz="24" w:space="0" w:color="C5B99C" w:themeColor="accent1"/>
        <w:bottom w:val="single" w:sz="24" w:space="0" w:color="C5B99C" w:themeColor="accent1"/>
        <w:right w:val="single" w:sz="24" w:space="0" w:color="C5B99C" w:themeColor="accent1"/>
      </w:tblBorders>
    </w:tblPr>
    <w:tcPr>
      <w:shd w:val="clear" w:color="auto" w:fill="C5B99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5B99C" w:themeColor="accent2"/>
        <w:left w:val="single" w:sz="24" w:space="0" w:color="C5B99C" w:themeColor="accent2"/>
        <w:bottom w:val="single" w:sz="24" w:space="0" w:color="C5B99C" w:themeColor="accent2"/>
        <w:right w:val="single" w:sz="24" w:space="0" w:color="C5B99C" w:themeColor="accent2"/>
      </w:tblBorders>
    </w:tblPr>
    <w:tcPr>
      <w:shd w:val="clear" w:color="auto" w:fill="C5B99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72222"/>
    <w:pPr>
      <w:spacing w:after="0"/>
    </w:pPr>
    <w:rPr>
      <w:color w:val="A49164" w:themeColor="accent1" w:themeShade="BF"/>
    </w:rPr>
    <w:tblPr>
      <w:tblStyleRowBandSize w:val="1"/>
      <w:tblStyleColBandSize w:val="1"/>
      <w:tblBorders>
        <w:top w:val="single" w:sz="4" w:space="0" w:color="C5B99C" w:themeColor="accent1"/>
        <w:bottom w:val="single" w:sz="4" w:space="0" w:color="C5B99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5B99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5B99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72222"/>
    <w:pPr>
      <w:spacing w:after="0"/>
    </w:pPr>
    <w:rPr>
      <w:color w:val="A49164" w:themeColor="accent2" w:themeShade="BF"/>
    </w:rPr>
    <w:tblPr>
      <w:tblStyleRowBandSize w:val="1"/>
      <w:tblStyleColBandSize w:val="1"/>
      <w:tblBorders>
        <w:top w:val="single" w:sz="4" w:space="0" w:color="C5B99C" w:themeColor="accent2"/>
        <w:bottom w:val="single" w:sz="4" w:space="0" w:color="C5B99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5B99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5B9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72222"/>
    <w:pPr>
      <w:spacing w:after="0"/>
    </w:pPr>
    <w:rPr>
      <w:color w:val="A4916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5B99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5B99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5B99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5B99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72222"/>
    <w:pPr>
      <w:spacing w:after="0"/>
    </w:pPr>
    <w:rPr>
      <w:color w:val="A491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5B99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5B99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5B99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5B99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adeMdia1">
    <w:name w:val="Medium Grid 1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3CAB4" w:themeColor="accent1" w:themeTint="BF"/>
        <w:left w:val="single" w:sz="8" w:space="0" w:color="D3CAB4" w:themeColor="accent1" w:themeTint="BF"/>
        <w:bottom w:val="single" w:sz="8" w:space="0" w:color="D3CAB4" w:themeColor="accent1" w:themeTint="BF"/>
        <w:right w:val="single" w:sz="8" w:space="0" w:color="D3CAB4" w:themeColor="accent1" w:themeTint="BF"/>
        <w:insideH w:val="single" w:sz="8" w:space="0" w:color="D3CAB4" w:themeColor="accent1" w:themeTint="BF"/>
        <w:insideV w:val="single" w:sz="8" w:space="0" w:color="D3CAB4" w:themeColor="accent1" w:themeTint="BF"/>
      </w:tblBorders>
    </w:tblPr>
    <w:tcPr>
      <w:shd w:val="clear" w:color="auto" w:fill="F0ED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3CAB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CD" w:themeFill="accent1" w:themeFillTint="7F"/>
      </w:tcPr>
    </w:tblStylePr>
    <w:tblStylePr w:type="band1Horz">
      <w:tblPr/>
      <w:tcPr>
        <w:shd w:val="clear" w:color="auto" w:fill="E2DC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3CAB4" w:themeColor="accent2" w:themeTint="BF"/>
        <w:left w:val="single" w:sz="8" w:space="0" w:color="D3CAB4" w:themeColor="accent2" w:themeTint="BF"/>
        <w:bottom w:val="single" w:sz="8" w:space="0" w:color="D3CAB4" w:themeColor="accent2" w:themeTint="BF"/>
        <w:right w:val="single" w:sz="8" w:space="0" w:color="D3CAB4" w:themeColor="accent2" w:themeTint="BF"/>
        <w:insideH w:val="single" w:sz="8" w:space="0" w:color="D3CAB4" w:themeColor="accent2" w:themeTint="BF"/>
        <w:insideV w:val="single" w:sz="8" w:space="0" w:color="D3CAB4" w:themeColor="accent2" w:themeTint="BF"/>
      </w:tblBorders>
    </w:tblPr>
    <w:tcPr>
      <w:shd w:val="clear" w:color="auto" w:fill="F0ED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3CAB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CD" w:themeFill="accent2" w:themeFillTint="7F"/>
      </w:tcPr>
    </w:tblStylePr>
    <w:tblStylePr w:type="band1Horz">
      <w:tblPr/>
      <w:tcPr>
        <w:shd w:val="clear" w:color="auto" w:fill="E2DCCD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5B99C" w:themeColor="accent1"/>
        <w:left w:val="single" w:sz="8" w:space="0" w:color="C5B99C" w:themeColor="accent1"/>
        <w:bottom w:val="single" w:sz="8" w:space="0" w:color="C5B99C" w:themeColor="accent1"/>
        <w:right w:val="single" w:sz="8" w:space="0" w:color="C5B99C" w:themeColor="accent1"/>
        <w:insideH w:val="single" w:sz="8" w:space="0" w:color="C5B99C" w:themeColor="accent1"/>
        <w:insideV w:val="single" w:sz="8" w:space="0" w:color="C5B99C" w:themeColor="accent1"/>
      </w:tblBorders>
    </w:tblPr>
    <w:tcPr>
      <w:shd w:val="clear" w:color="auto" w:fill="F0ED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0EB" w:themeFill="accent1" w:themeFillTint="33"/>
      </w:tcPr>
    </w:tblStylePr>
    <w:tblStylePr w:type="band1Vert">
      <w:tblPr/>
      <w:tcPr>
        <w:shd w:val="clear" w:color="auto" w:fill="E2DCCD" w:themeFill="accent1" w:themeFillTint="7F"/>
      </w:tcPr>
    </w:tblStylePr>
    <w:tblStylePr w:type="band1Horz">
      <w:tblPr/>
      <w:tcPr>
        <w:tcBorders>
          <w:insideH w:val="single" w:sz="6" w:space="0" w:color="C5B99C" w:themeColor="accent1"/>
          <w:insideV w:val="single" w:sz="6" w:space="0" w:color="C5B99C" w:themeColor="accent1"/>
        </w:tcBorders>
        <w:shd w:val="clear" w:color="auto" w:fill="E2DC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5B99C" w:themeColor="accent2"/>
        <w:left w:val="single" w:sz="8" w:space="0" w:color="C5B99C" w:themeColor="accent2"/>
        <w:bottom w:val="single" w:sz="8" w:space="0" w:color="C5B99C" w:themeColor="accent2"/>
        <w:right w:val="single" w:sz="8" w:space="0" w:color="C5B99C" w:themeColor="accent2"/>
        <w:insideH w:val="single" w:sz="8" w:space="0" w:color="C5B99C" w:themeColor="accent2"/>
        <w:insideV w:val="single" w:sz="8" w:space="0" w:color="C5B99C" w:themeColor="accent2"/>
      </w:tblBorders>
    </w:tblPr>
    <w:tcPr>
      <w:shd w:val="clear" w:color="auto" w:fill="F0ED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0EB" w:themeFill="accent2" w:themeFillTint="33"/>
      </w:tcPr>
    </w:tblStylePr>
    <w:tblStylePr w:type="band1Vert">
      <w:tblPr/>
      <w:tcPr>
        <w:shd w:val="clear" w:color="auto" w:fill="E2DCCD" w:themeFill="accent2" w:themeFillTint="7F"/>
      </w:tcPr>
    </w:tblStylePr>
    <w:tblStylePr w:type="band1Horz">
      <w:tblPr/>
      <w:tcPr>
        <w:tcBorders>
          <w:insideH w:val="single" w:sz="6" w:space="0" w:color="C5B99C" w:themeColor="accent2"/>
          <w:insideV w:val="single" w:sz="6" w:space="0" w:color="C5B99C" w:themeColor="accent2"/>
        </w:tcBorders>
        <w:shd w:val="clear" w:color="auto" w:fill="E2DCC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D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B99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B99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5B99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5B99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DC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DC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D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B99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B99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5B99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5B99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DCC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DCCD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C5B99C" w:themeColor="accent1"/>
        <w:bottom w:val="single" w:sz="8" w:space="0" w:color="C5B99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5B99C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5B99C" w:themeColor="accent1"/>
          <w:bottom w:val="single" w:sz="8" w:space="0" w:color="C5B99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5B99C" w:themeColor="accent1"/>
          <w:bottom w:val="single" w:sz="8" w:space="0" w:color="C5B99C" w:themeColor="accent1"/>
        </w:tcBorders>
      </w:tcPr>
    </w:tblStylePr>
    <w:tblStylePr w:type="band1Vert">
      <w:tblPr/>
      <w:tcPr>
        <w:shd w:val="clear" w:color="auto" w:fill="F0EDE6" w:themeFill="accent1" w:themeFillTint="3F"/>
      </w:tcPr>
    </w:tblStylePr>
    <w:tblStylePr w:type="band1Horz">
      <w:tblPr/>
      <w:tcPr>
        <w:shd w:val="clear" w:color="auto" w:fill="F0ED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C5B99C" w:themeColor="accent2"/>
        <w:bottom w:val="single" w:sz="8" w:space="0" w:color="C5B99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5B99C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5B99C" w:themeColor="accent2"/>
          <w:bottom w:val="single" w:sz="8" w:space="0" w:color="C5B9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5B99C" w:themeColor="accent2"/>
          <w:bottom w:val="single" w:sz="8" w:space="0" w:color="C5B99C" w:themeColor="accent2"/>
        </w:tcBorders>
      </w:tcPr>
    </w:tblStylePr>
    <w:tblStylePr w:type="band1Vert">
      <w:tblPr/>
      <w:tcPr>
        <w:shd w:val="clear" w:color="auto" w:fill="F0EDE6" w:themeFill="accent2" w:themeFillTint="3F"/>
      </w:tcPr>
    </w:tblStylePr>
    <w:tblStylePr w:type="band1Horz">
      <w:tblPr/>
      <w:tcPr>
        <w:shd w:val="clear" w:color="auto" w:fill="F0EDE6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5B99C" w:themeColor="accent1"/>
        <w:left w:val="single" w:sz="8" w:space="0" w:color="C5B99C" w:themeColor="accent1"/>
        <w:bottom w:val="single" w:sz="8" w:space="0" w:color="C5B99C" w:themeColor="accent1"/>
        <w:right w:val="single" w:sz="8" w:space="0" w:color="C5B99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5B99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5B99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5B99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D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D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5B99C" w:themeColor="accent2"/>
        <w:left w:val="single" w:sz="8" w:space="0" w:color="C5B99C" w:themeColor="accent2"/>
        <w:bottom w:val="single" w:sz="8" w:space="0" w:color="C5B99C" w:themeColor="accent2"/>
        <w:right w:val="single" w:sz="8" w:space="0" w:color="C5B99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5B9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5B99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5B99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D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D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3CAB4" w:themeColor="accent1" w:themeTint="BF"/>
        <w:left w:val="single" w:sz="8" w:space="0" w:color="D3CAB4" w:themeColor="accent1" w:themeTint="BF"/>
        <w:bottom w:val="single" w:sz="8" w:space="0" w:color="D3CAB4" w:themeColor="accent1" w:themeTint="BF"/>
        <w:right w:val="single" w:sz="8" w:space="0" w:color="D3CAB4" w:themeColor="accent1" w:themeTint="BF"/>
        <w:insideH w:val="single" w:sz="8" w:space="0" w:color="D3CAB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3CAB4" w:themeColor="accent1" w:themeTint="BF"/>
          <w:left w:val="single" w:sz="8" w:space="0" w:color="D3CAB4" w:themeColor="accent1" w:themeTint="BF"/>
          <w:bottom w:val="single" w:sz="8" w:space="0" w:color="D3CAB4" w:themeColor="accent1" w:themeTint="BF"/>
          <w:right w:val="single" w:sz="8" w:space="0" w:color="D3CAB4" w:themeColor="accent1" w:themeTint="BF"/>
          <w:insideH w:val="nil"/>
          <w:insideV w:val="nil"/>
        </w:tcBorders>
        <w:shd w:val="clear" w:color="auto" w:fill="C5B99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CAB4" w:themeColor="accent1" w:themeTint="BF"/>
          <w:left w:val="single" w:sz="8" w:space="0" w:color="D3CAB4" w:themeColor="accent1" w:themeTint="BF"/>
          <w:bottom w:val="single" w:sz="8" w:space="0" w:color="D3CAB4" w:themeColor="accent1" w:themeTint="BF"/>
          <w:right w:val="single" w:sz="8" w:space="0" w:color="D3CAB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D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D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3CAB4" w:themeColor="accent2" w:themeTint="BF"/>
        <w:left w:val="single" w:sz="8" w:space="0" w:color="D3CAB4" w:themeColor="accent2" w:themeTint="BF"/>
        <w:bottom w:val="single" w:sz="8" w:space="0" w:color="D3CAB4" w:themeColor="accent2" w:themeTint="BF"/>
        <w:right w:val="single" w:sz="8" w:space="0" w:color="D3CAB4" w:themeColor="accent2" w:themeTint="BF"/>
        <w:insideH w:val="single" w:sz="8" w:space="0" w:color="D3CAB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3CAB4" w:themeColor="accent2" w:themeTint="BF"/>
          <w:left w:val="single" w:sz="8" w:space="0" w:color="D3CAB4" w:themeColor="accent2" w:themeTint="BF"/>
          <w:bottom w:val="single" w:sz="8" w:space="0" w:color="D3CAB4" w:themeColor="accent2" w:themeTint="BF"/>
          <w:right w:val="single" w:sz="8" w:space="0" w:color="D3CAB4" w:themeColor="accent2" w:themeTint="BF"/>
          <w:insideH w:val="nil"/>
          <w:insideV w:val="nil"/>
        </w:tcBorders>
        <w:shd w:val="clear" w:color="auto" w:fill="C5B9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CAB4" w:themeColor="accent2" w:themeTint="BF"/>
          <w:left w:val="single" w:sz="8" w:space="0" w:color="D3CAB4" w:themeColor="accent2" w:themeTint="BF"/>
          <w:bottom w:val="single" w:sz="8" w:space="0" w:color="D3CAB4" w:themeColor="accent2" w:themeTint="BF"/>
          <w:right w:val="single" w:sz="8" w:space="0" w:color="D3CAB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D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D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5B99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99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5B99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5B99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99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5B99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SemEspaamento">
    <w:name w:val="No Spacing"/>
    <w:link w:val="SemEspaamentoChar"/>
    <w:uiPriority w:val="1"/>
    <w:qFormat/>
    <w:rsid w:val="003B52B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72222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merodepgina">
    <w:name w:val="page number"/>
    <w:basedOn w:val="Fontepargpadro"/>
    <w:uiPriority w:val="99"/>
    <w:semiHidden/>
    <w:unhideWhenUsed/>
    <w:rsid w:val="00572222"/>
    <w:rPr>
      <w:sz w:val="22"/>
    </w:rPr>
  </w:style>
  <w:style w:type="table" w:styleId="SimplesTabela1">
    <w:name w:val="Plain Table 1"/>
    <w:basedOn w:val="Tabelanormal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o">
    <w:name w:val="Quote"/>
    <w:basedOn w:val="Normal"/>
    <w:next w:val="Normal"/>
    <w:link w:val="CitaoChar"/>
    <w:uiPriority w:val="29"/>
    <w:qFormat/>
    <w:rsid w:val="003B52B9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B52B9"/>
    <w:rPr>
      <w:i/>
      <w:iCs/>
      <w:sz w:val="24"/>
      <w:szCs w:val="24"/>
    </w:rPr>
  </w:style>
  <w:style w:type="paragraph" w:styleId="Saudao">
    <w:name w:val="Salutation"/>
    <w:basedOn w:val="Normal"/>
    <w:next w:val="Normal"/>
    <w:link w:val="SaudaoChar"/>
    <w:uiPriority w:val="5"/>
    <w:rsid w:val="00572222"/>
  </w:style>
  <w:style w:type="character" w:customStyle="1" w:styleId="SaudaoChar">
    <w:name w:val="Saudação Char"/>
    <w:basedOn w:val="Fontepargpadro"/>
    <w:link w:val="Saudao"/>
    <w:uiPriority w:val="5"/>
    <w:rsid w:val="00752FC4"/>
  </w:style>
  <w:style w:type="paragraph" w:styleId="Assinatura">
    <w:name w:val="Signature"/>
    <w:basedOn w:val="Normal"/>
    <w:next w:val="Normal"/>
    <w:link w:val="AssinaturaChar"/>
    <w:uiPriority w:val="7"/>
    <w:rsid w:val="00254E0D"/>
    <w:pPr>
      <w:contextualSpacing/>
    </w:pPr>
  </w:style>
  <w:style w:type="character" w:customStyle="1" w:styleId="AssinaturaChar">
    <w:name w:val="Assinatura Char"/>
    <w:basedOn w:val="Fontepargpadro"/>
    <w:link w:val="Assinatura"/>
    <w:uiPriority w:val="7"/>
    <w:rsid w:val="00254E0D"/>
    <w:rPr>
      <w:color w:val="auto"/>
    </w:rPr>
  </w:style>
  <w:style w:type="character" w:styleId="Forte">
    <w:name w:val="Strong"/>
    <w:uiPriority w:val="22"/>
    <w:qFormat/>
    <w:rsid w:val="003B52B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3B52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3B52B9"/>
    <w:rPr>
      <w:caps/>
      <w:color w:val="595959" w:themeColor="text1" w:themeTint="A6"/>
      <w:spacing w:val="10"/>
      <w:sz w:val="21"/>
      <w:szCs w:val="21"/>
    </w:rPr>
  </w:style>
  <w:style w:type="character" w:styleId="nfaseSutil">
    <w:name w:val="Subtle Emphasis"/>
    <w:uiPriority w:val="19"/>
    <w:qFormat/>
    <w:rsid w:val="003B52B9"/>
    <w:rPr>
      <w:i/>
      <w:iCs/>
      <w:color w:val="6E6141" w:themeColor="accent1" w:themeShade="7F"/>
    </w:rPr>
  </w:style>
  <w:style w:type="character" w:styleId="RefernciaSutil">
    <w:name w:val="Subtle Reference"/>
    <w:uiPriority w:val="31"/>
    <w:qFormat/>
    <w:rsid w:val="003B52B9"/>
    <w:rPr>
      <w:b/>
      <w:bCs/>
      <w:color w:val="C5B99C" w:themeColor="accent1"/>
    </w:rPr>
  </w:style>
  <w:style w:type="table" w:styleId="Tabelacomefeitos3D1">
    <w:name w:val="Table 3D effects 1"/>
    <w:basedOn w:val="Tabelanormal"/>
    <w:uiPriority w:val="99"/>
    <w:semiHidden/>
    <w:unhideWhenUsed/>
    <w:rsid w:val="0057222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7222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722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7222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7222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7222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7222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7222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7222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7222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7222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7222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7222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7222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7222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57222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7222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7222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7222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3B52B9"/>
    <w:pPr>
      <w:spacing w:before="0" w:after="0"/>
    </w:pPr>
    <w:rPr>
      <w:rFonts w:asciiTheme="majorHAnsi" w:eastAsiaTheme="majorEastAsia" w:hAnsiTheme="majorHAnsi" w:cstheme="majorBidi"/>
      <w:caps/>
      <w:color w:val="C5B99C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52B9"/>
    <w:rPr>
      <w:rFonts w:asciiTheme="majorHAnsi" w:eastAsiaTheme="majorEastAsia" w:hAnsiTheme="majorHAnsi" w:cstheme="majorBidi"/>
      <w:caps/>
      <w:color w:val="C5B99C" w:themeColor="accent1"/>
      <w:spacing w:val="10"/>
      <w:sz w:val="52"/>
      <w:szCs w:val="52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B52B9"/>
    <w:pPr>
      <w:outlineLvl w:val="9"/>
    </w:pPr>
  </w:style>
  <w:style w:type="paragraph" w:customStyle="1" w:styleId="Logotipo">
    <w:name w:val="Logotipo"/>
    <w:basedOn w:val="Normal"/>
    <w:link w:val="Caracteredelogotipo"/>
    <w:uiPriority w:val="3"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styleId="MenoPendente">
    <w:name w:val="Unresolved Mention"/>
    <w:basedOn w:val="Fontepargpadro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Caracteredelogotipo">
    <w:name w:val="Caractere de logotipo"/>
    <w:basedOn w:val="Fontepargpadro"/>
    <w:link w:val="Logotip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C3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d2\AppData\Roaming\Microsoft\Templates\Papel%20timbrado%20de%20neg&#243;cios%20financeiros.dotx" TargetMode="External"/></Relationships>
</file>

<file path=word/theme/theme1.xml><?xml version="1.0" encoding="utf-8"?>
<a:theme xmlns:a="http://schemas.openxmlformats.org/drawingml/2006/main" name="Personal Letterhead">
  <a:themeElements>
    <a:clrScheme name="Personalizada 3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C5B99C"/>
      </a:accent1>
      <a:accent2>
        <a:srgbClr val="C5B99C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5D1C697-EB17-4828-BD83-B57DA0455E2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Papel%20timbrado%20de%20negócios%20financeiros.dotx</Template>
  <TotalTime>0</TotalTime>
  <Pages>2</Pages>
  <Words>102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documento</dc:title>
  <dc:subject>Subtítulo do Documento</dc:subject>
  <dc:creator/>
  <cp:lastModifiedBy/>
  <cp:revision>1</cp:revision>
  <dcterms:created xsi:type="dcterms:W3CDTF">2022-04-21T11:32:00Z</dcterms:created>
  <dcterms:modified xsi:type="dcterms:W3CDTF">2022-04-21T20:26:00Z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