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8A04" w14:textId="13D0804C" w:rsidR="009C325F" w:rsidRDefault="009C325F" w:rsidP="009C325F">
      <w:r w:rsidRPr="00D36978">
        <w:rPr>
          <w:noProof/>
        </w:rPr>
        <w:drawing>
          <wp:anchor distT="0" distB="0" distL="114300" distR="114300" simplePos="0" relativeHeight="251658242" behindDoc="1" locked="0" layoutInCell="1" allowOverlap="1" wp14:anchorId="7DF4233F" wp14:editId="64997A99">
            <wp:simplePos x="0" y="0"/>
            <wp:positionH relativeFrom="column">
              <wp:posOffset>4857750</wp:posOffset>
            </wp:positionH>
            <wp:positionV relativeFrom="page">
              <wp:posOffset>1857375</wp:posOffset>
            </wp:positionV>
            <wp:extent cx="957580" cy="957580"/>
            <wp:effectExtent l="0" t="0" r="0" b="0"/>
            <wp:wrapSquare wrapText="bothSides"/>
            <wp:docPr id="43" name="Picture 709228627" descr="Desenho de personagem de desenho anima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28627" name="Picture 709228627" descr="Desenho de personagem de desenho animado&#10;&#10;Descrição gerada automaticamente com confiança mé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DA17B8" wp14:editId="45043684">
                <wp:simplePos x="0" y="0"/>
                <wp:positionH relativeFrom="page">
                  <wp:posOffset>246380</wp:posOffset>
                </wp:positionH>
                <wp:positionV relativeFrom="page">
                  <wp:posOffset>1538242</wp:posOffset>
                </wp:positionV>
                <wp:extent cx="6183086" cy="1431290"/>
                <wp:effectExtent l="0" t="0" r="0" b="0"/>
                <wp:wrapSquare wrapText="bothSides"/>
                <wp:docPr id="154" name="Caixa de Tex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86" cy="143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97938" w14:textId="472268DB" w:rsidR="009C325F" w:rsidRDefault="00A27825">
                            <w:pPr>
                              <w:jc w:val="right"/>
                              <w:rPr>
                                <w:color w:val="C5B99C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A49164" w:themeColor="accent2" w:themeShade="BF"/>
                                  <w:sz w:val="48"/>
                                  <w:szCs w:val="48"/>
                                </w:rPr>
                                <w:alias w:val="Título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B037FD">
                                  <w:rPr>
                                    <w:b/>
                                    <w:bCs/>
                                    <w:caps/>
                                    <w:color w:val="A49164" w:themeColor="accent2" w:themeShade="BF"/>
                                    <w:sz w:val="48"/>
                                    <w:szCs w:val="48"/>
                                  </w:rPr>
                                  <w:t>requi</w:t>
                                </w:r>
                                <w:r w:rsidR="00860120">
                                  <w:rPr>
                                    <w:b/>
                                    <w:bCs/>
                                    <w:caps/>
                                    <w:color w:val="A49164" w:themeColor="accent2" w:themeShade="BF"/>
                                    <w:sz w:val="48"/>
                                    <w:szCs w:val="48"/>
                                  </w:rPr>
                                  <w:t>sição de mudança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58C003C" w14:textId="27D45548" w:rsidR="009C325F" w:rsidRDefault="00C9267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Mudança </w:t>
                                </w:r>
                                <w:r w:rsidR="009742D9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normal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DA17B8" id="_x0000_t202" coordsize="21600,21600" o:spt="202" path="m,l,21600r21600,l21600,xe">
                <v:stroke joinstyle="miter"/>
                <v:path gradientshapeok="t" o:connecttype="rect"/>
              </v:shapetype>
              <v:shape id="Caixa de Texto 154" o:spid="_x0000_s1026" type="#_x0000_t202" style="position:absolute;margin-left:19.4pt;margin-top:121.1pt;width:486.85pt;height:112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" filled="f" stroked="f" strokeweight=".5pt">
                <v:textbox inset="126pt,0,54pt,0">
                  <w:txbxContent>
                    <w:p w14:paraId="0A597938" w14:textId="472268DB" w:rsidR="009C325F" w:rsidRDefault="00A27825">
                      <w:pPr>
                        <w:jc w:val="right"/>
                        <w:rPr>
                          <w:color w:val="C5B99C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A49164" w:themeColor="accent2" w:themeShade="BF"/>
                            <w:sz w:val="48"/>
                            <w:szCs w:val="48"/>
                          </w:rPr>
                          <w:alias w:val="Títul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B037FD">
                            <w:rPr>
                              <w:b/>
                              <w:bCs/>
                              <w:caps/>
                              <w:color w:val="A49164" w:themeColor="accent2" w:themeShade="BF"/>
                              <w:sz w:val="48"/>
                              <w:szCs w:val="48"/>
                            </w:rPr>
                            <w:t>requi</w:t>
                          </w:r>
                          <w:r w:rsidR="00860120">
                            <w:rPr>
                              <w:b/>
                              <w:bCs/>
                              <w:caps/>
                              <w:color w:val="A49164" w:themeColor="accent2" w:themeShade="BF"/>
                              <w:sz w:val="48"/>
                              <w:szCs w:val="48"/>
                            </w:rPr>
                            <w:t>sição de mudança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258C003C" w14:textId="27D45548" w:rsidR="009C325F" w:rsidRDefault="00C9267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Mudança </w:t>
                          </w:r>
                          <w:r w:rsidR="009742D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normal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sdt>
      <w:sdtPr>
        <w:id w:val="1086344873"/>
        <w:docPartObj>
          <w:docPartGallery w:val="Cover Pages"/>
          <w:docPartUnique/>
        </w:docPartObj>
      </w:sdtPr>
      <w:sdtEndPr/>
      <w:sdtContent>
        <w:p w14:paraId="02BA2A21" w14:textId="33FD3AEE" w:rsidR="009C325F" w:rsidRDefault="009C325F" w:rsidP="009C32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3AEEE9A3" wp14:editId="34BF540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3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 w14:anchorId="4FF5BE8C">
                  <v:group id="Grupo 149" style="position:absolute;margin-left:0;margin-top:0;width:8in;height:95.7pt;z-index:251658241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19BA9EC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NF+igUAAIAbAAAOAAAAZHJzL2Uyb0RvYy54bWzsWdFu4jgUfV9p/8HK&#10;40otJDQwoNJR1W6rkaqZatrVzDy6wYFISZy1TWnnc/ZX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OMw0X6KBQAAgB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tângulo 51" style="position:absolute;width:73152;height:11303;visibility:visible;mso-wrap-style:square;v-text-anchor:middle" coordsize="7312660,1129665" o:spid="_x0000_s1027" fillcolor="#c5b99c [3204]" stroked="f" strokeweight="2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>
                      <v:path arrowok="t" o:connecttype="custom" o:connectlocs="0,0;7315200,0;7315200,1130373;3620757,733885;0,1092249;0,0" o:connectangles="0,0,0,0,0,0"/>
                    </v:shape>
                    <v:rect id="Retângulo 151" style="position:absolute;width:73152;height:12161;visibility:visible;mso-wrap-style:square;v-text-anchor:middle" o:spid="_x0000_s1028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>
                      <v:fill type="frame" o:title="" recolor="t" rotate="t" r:id="rId14"/>
                    </v:rect>
                    <w10:wrap anchorx="page" anchory="page"/>
                  </v:group>
                </w:pict>
              </mc:Fallback>
            </mc:AlternateContent>
          </w:r>
        </w:p>
        <w:p w14:paraId="259C7752" w14:textId="7DBB5329" w:rsidR="009C325F" w:rsidRDefault="009C325F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 w:rsidRPr="009C325F">
            <w:rPr>
              <w:b/>
              <w:bCs/>
              <w:sz w:val="28"/>
              <w:szCs w:val="28"/>
            </w:rPr>
            <w:t>Resumo</w:t>
          </w:r>
        </w:p>
        <w:p w14:paraId="5967AC50" w14:textId="6AF109B5" w:rsidR="009C325F" w:rsidRDefault="007B16F9" w:rsidP="007B16F9">
          <w:pPr>
            <w:pStyle w:val="SemEspaamento"/>
            <w:jc w:val="right"/>
          </w:pPr>
          <w:r>
            <w:t>Alteração do Script do banco de dados</w:t>
          </w:r>
          <w:r w:rsidR="00117168">
            <w:t xml:space="preserve"> </w:t>
          </w:r>
          <w:r>
            <w:t>remoto</w:t>
          </w:r>
          <w:r w:rsidR="00117168">
            <w:t xml:space="preserve"> (SQL Server)</w:t>
          </w:r>
        </w:p>
        <w:p w14:paraId="642A5D84" w14:textId="4041070D" w:rsidR="009C325F" w:rsidRDefault="009C325F" w:rsidP="009C325F">
          <w:pPr>
            <w:pStyle w:val="SemEspaamento"/>
            <w:jc w:val="right"/>
          </w:pPr>
        </w:p>
        <w:p w14:paraId="19B86068" w14:textId="515731B9" w:rsidR="009C325F" w:rsidRDefault="009C325F" w:rsidP="009C325F">
          <w:pPr>
            <w:pStyle w:val="SemEspaamento"/>
            <w:jc w:val="right"/>
          </w:pPr>
        </w:p>
        <w:p w14:paraId="191B6C0A" w14:textId="6F011F56" w:rsidR="009C325F" w:rsidRDefault="009C325F" w:rsidP="009C325F">
          <w:pPr>
            <w:pStyle w:val="SemEspaamento"/>
            <w:jc w:val="right"/>
          </w:pPr>
        </w:p>
        <w:p w14:paraId="191C2BB1" w14:textId="77777777" w:rsidR="009C325F" w:rsidRDefault="009C325F" w:rsidP="009C325F">
          <w:pPr>
            <w:pStyle w:val="SemEspaamento"/>
            <w:jc w:val="right"/>
          </w:pPr>
        </w:p>
        <w:p w14:paraId="5A867BE8" w14:textId="7E362608" w:rsidR="009C325F" w:rsidRDefault="00081ACB" w:rsidP="009C325F">
          <w:pPr>
            <w:pStyle w:val="Subttulo"/>
            <w:jc w:val="right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autor(es)</w:t>
          </w:r>
        </w:p>
        <w:p w14:paraId="1E405777" w14:textId="08251CD9" w:rsidR="006D605B" w:rsidRDefault="006D605B" w:rsidP="009C325F">
          <w:pPr>
            <w:pStyle w:val="SemEspaamento"/>
            <w:jc w:val="right"/>
          </w:pPr>
          <w:r>
            <w:t>Jaciana Beatriz Vieira Resende</w:t>
          </w:r>
        </w:p>
        <w:p w14:paraId="12D05F97" w14:textId="6CA2020C" w:rsidR="006D605B" w:rsidRDefault="006D605B" w:rsidP="009C325F">
          <w:pPr>
            <w:pStyle w:val="SemEspaamento"/>
            <w:jc w:val="right"/>
          </w:pPr>
          <w:r>
            <w:t>João Pedro Leka</w:t>
          </w:r>
        </w:p>
        <w:p w14:paraId="2483B736" w14:textId="12CE48ED" w:rsidR="006D605B" w:rsidRDefault="006D605B" w:rsidP="009C325F">
          <w:pPr>
            <w:pStyle w:val="SemEspaamento"/>
            <w:jc w:val="right"/>
          </w:pPr>
          <w:r>
            <w:t>Luiz Felipe Modesto Nunes</w:t>
          </w:r>
        </w:p>
        <w:p w14:paraId="0ED077A1" w14:textId="627A47E6" w:rsidR="006D605B" w:rsidRDefault="006D605B" w:rsidP="006D605B">
          <w:pPr>
            <w:pStyle w:val="SemEspaamento"/>
            <w:jc w:val="right"/>
          </w:pPr>
          <w:r>
            <w:t>Lucas Henrique Pereira dos Santos</w:t>
          </w:r>
        </w:p>
        <w:p w14:paraId="35237A53" w14:textId="6B6314D9" w:rsidR="009C325F" w:rsidRDefault="009C325F" w:rsidP="009C325F">
          <w:pPr>
            <w:pStyle w:val="SemEspaamento"/>
            <w:jc w:val="right"/>
          </w:pPr>
          <w:r>
            <w:t xml:space="preserve">Mateus Pereira da Silva  </w:t>
          </w:r>
        </w:p>
        <w:p w14:paraId="6040F1B1" w14:textId="36850232" w:rsidR="006D605B" w:rsidRDefault="006D605B" w:rsidP="009C325F">
          <w:pPr>
            <w:pStyle w:val="SemEspaamento"/>
            <w:jc w:val="right"/>
          </w:pPr>
          <w:r w:rsidRPr="00375B8E">
            <w:t>Maurício Maxuel Afonso dos Santos</w:t>
          </w:r>
        </w:p>
        <w:p w14:paraId="4C480030" w14:textId="6C13F12F" w:rsidR="009C325F" w:rsidRPr="009C325F" w:rsidRDefault="009C325F" w:rsidP="009C325F">
          <w:pPr>
            <w:pStyle w:val="SemEspaamento"/>
            <w:jc w:val="right"/>
          </w:pPr>
        </w:p>
        <w:p w14:paraId="1ED48888" w14:textId="65BC43D8" w:rsidR="009C325F" w:rsidRPr="009C325F" w:rsidRDefault="009C325F" w:rsidP="009C325F">
          <w:pPr>
            <w:pStyle w:val="SemEspaamento"/>
            <w:jc w:val="right"/>
          </w:pPr>
        </w:p>
        <w:p w14:paraId="0BEBD591" w14:textId="24240B68" w:rsidR="009C325F" w:rsidRDefault="009C325F">
          <w:r>
            <w:br w:type="page"/>
          </w:r>
        </w:p>
      </w:sdtContent>
    </w:sdt>
    <w:p w14:paraId="624024A1" w14:textId="1D5369F3" w:rsidR="00AE714E" w:rsidRPr="00375B8E" w:rsidRDefault="00B16DB5" w:rsidP="00937497">
      <w:pPr>
        <w:jc w:val="center"/>
        <w:rPr>
          <w:b/>
          <w:bCs/>
          <w:sz w:val="28"/>
          <w:szCs w:val="28"/>
        </w:rPr>
      </w:pPr>
      <w:r w:rsidRPr="00375B8E">
        <w:rPr>
          <w:b/>
          <w:bCs/>
          <w:sz w:val="28"/>
          <w:szCs w:val="28"/>
        </w:rPr>
        <w:lastRenderedPageBreak/>
        <w:t>Plano de Mudança</w:t>
      </w:r>
    </w:p>
    <w:p w14:paraId="243B3EF5" w14:textId="212ED1A4" w:rsidR="00B16DB5" w:rsidRPr="001045F9" w:rsidRDefault="00B16DB5" w:rsidP="001045F9">
      <w:pPr>
        <w:rPr>
          <w:sz w:val="22"/>
          <w:szCs w:val="22"/>
        </w:rPr>
      </w:pPr>
      <w:r w:rsidRPr="001045F9">
        <w:rPr>
          <w:b/>
          <w:bCs/>
          <w:sz w:val="22"/>
          <w:szCs w:val="22"/>
        </w:rPr>
        <w:t>Título da RDM</w:t>
      </w:r>
      <w:r w:rsidRPr="001045F9">
        <w:rPr>
          <w:sz w:val="22"/>
          <w:szCs w:val="22"/>
        </w:rPr>
        <w:tab/>
      </w:r>
      <w:r w:rsidR="0006180C" w:rsidRPr="001045F9">
        <w:t xml:space="preserve">Alteração do </w:t>
      </w:r>
      <w:r w:rsidR="00E449A2">
        <w:t>s</w:t>
      </w:r>
      <w:r w:rsidR="0006180C" w:rsidRPr="001045F9">
        <w:t xml:space="preserve">cript do </w:t>
      </w:r>
      <w:r w:rsidR="00E449A2">
        <w:t>b</w:t>
      </w:r>
      <w:r w:rsidR="0006180C" w:rsidRPr="001045F9">
        <w:t>anco de dados remoto</w:t>
      </w:r>
      <w:r w:rsidR="00E449A2">
        <w:t xml:space="preserve"> (SQL Server)</w:t>
      </w:r>
      <w:r w:rsidRPr="001045F9">
        <w:rPr>
          <w:sz w:val="22"/>
          <w:szCs w:val="22"/>
        </w:rPr>
        <w:tab/>
      </w:r>
      <w:r w:rsidR="001045F9">
        <w:rPr>
          <w:sz w:val="22"/>
          <w:szCs w:val="22"/>
        </w:rPr>
        <w:t xml:space="preserve">                   </w:t>
      </w:r>
      <w:r w:rsidR="00E449A2">
        <w:rPr>
          <w:sz w:val="22"/>
          <w:szCs w:val="22"/>
        </w:rPr>
        <w:t xml:space="preserve"> </w:t>
      </w:r>
      <w:r w:rsidR="001045F9">
        <w:rPr>
          <w:sz w:val="22"/>
          <w:szCs w:val="22"/>
        </w:rPr>
        <w:t xml:space="preserve"> </w:t>
      </w:r>
      <w:r w:rsidRPr="001045F9">
        <w:rPr>
          <w:b/>
          <w:bCs/>
          <w:sz w:val="22"/>
          <w:szCs w:val="22"/>
        </w:rPr>
        <w:t>Data</w:t>
      </w:r>
      <w:r w:rsidRPr="001045F9">
        <w:rPr>
          <w:sz w:val="22"/>
          <w:szCs w:val="22"/>
        </w:rPr>
        <w:tab/>
      </w:r>
      <w:r w:rsidR="00E449A2">
        <w:rPr>
          <w:sz w:val="22"/>
          <w:szCs w:val="22"/>
        </w:rPr>
        <w:t xml:space="preserve">  </w:t>
      </w:r>
      <w:r w:rsidR="001045F9" w:rsidRPr="001045F9">
        <w:rPr>
          <w:sz w:val="22"/>
          <w:szCs w:val="22"/>
        </w:rPr>
        <w:t>1</w:t>
      </w:r>
      <w:r w:rsidR="00E449A2">
        <w:rPr>
          <w:sz w:val="22"/>
          <w:szCs w:val="22"/>
        </w:rPr>
        <w:t>7</w:t>
      </w:r>
      <w:r w:rsidR="001045F9" w:rsidRPr="001045F9">
        <w:rPr>
          <w:sz w:val="22"/>
          <w:szCs w:val="22"/>
        </w:rPr>
        <w:t>/05/2022</w:t>
      </w:r>
    </w:p>
    <w:p w14:paraId="6B21B83B" w14:textId="1C3EDACB" w:rsidR="0006180C" w:rsidRPr="001045F9" w:rsidRDefault="00B16DB5" w:rsidP="00B16DB5">
      <w:pPr>
        <w:rPr>
          <w:sz w:val="22"/>
          <w:szCs w:val="22"/>
        </w:rPr>
      </w:pPr>
      <w:r w:rsidRPr="001045F9">
        <w:rPr>
          <w:b/>
          <w:bCs/>
          <w:sz w:val="22"/>
          <w:szCs w:val="22"/>
        </w:rPr>
        <w:t>Responsáveis</w:t>
      </w:r>
      <w:r w:rsidRPr="001045F9">
        <w:rPr>
          <w:sz w:val="22"/>
          <w:szCs w:val="22"/>
        </w:rPr>
        <w:tab/>
      </w:r>
      <w:r w:rsidR="0006180C" w:rsidRPr="001045F9">
        <w:t xml:space="preserve">Lucas Henrique Pereira dos Santos </w:t>
      </w:r>
      <w:r w:rsidR="001045F9">
        <w:t xml:space="preserve"> </w:t>
      </w:r>
    </w:p>
    <w:p w14:paraId="77B437F0" w14:textId="325C4BFA" w:rsidR="0006180C" w:rsidRPr="001045F9" w:rsidRDefault="0006180C" w:rsidP="00B16DB5">
      <w:pPr>
        <w:rPr>
          <w:sz w:val="22"/>
          <w:szCs w:val="22"/>
        </w:rPr>
      </w:pPr>
      <w:r w:rsidRPr="001045F9">
        <w:rPr>
          <w:sz w:val="22"/>
          <w:szCs w:val="22"/>
        </w:rPr>
        <w:tab/>
      </w:r>
      <w:r w:rsidRPr="001045F9">
        <w:rPr>
          <w:sz w:val="22"/>
          <w:szCs w:val="22"/>
        </w:rPr>
        <w:tab/>
      </w:r>
      <w:r w:rsidRPr="001045F9">
        <w:t>Mateus Pereira da Silva</w:t>
      </w:r>
      <w:r w:rsidR="001045F9">
        <w:t xml:space="preserve"> </w:t>
      </w:r>
    </w:p>
    <w:p w14:paraId="015D402F" w14:textId="49261679" w:rsidR="002422B2" w:rsidRDefault="00B16DB5" w:rsidP="001045F9">
      <w:pPr>
        <w:jc w:val="both"/>
      </w:pPr>
      <w:r w:rsidRPr="001045F9">
        <w:rPr>
          <w:b/>
          <w:bCs/>
          <w:sz w:val="22"/>
          <w:szCs w:val="22"/>
        </w:rPr>
        <w:t>Classificação</w:t>
      </w:r>
      <w:r w:rsidR="003D25E3">
        <w:rPr>
          <w:sz w:val="22"/>
          <w:szCs w:val="22"/>
        </w:rPr>
        <w:tab/>
      </w:r>
      <w:r w:rsidRPr="003D25E3">
        <w:t>(</w:t>
      </w:r>
      <w:r w:rsidR="001045F9" w:rsidRPr="003D25E3">
        <w:t>x</w:t>
      </w:r>
      <w:r w:rsidRPr="003D25E3">
        <w:t>) Normal   ( ) Emergêncial   ( ) Padrã</w:t>
      </w:r>
      <w:r w:rsidR="003D25E3">
        <w:t>o</w:t>
      </w:r>
      <w:r w:rsidR="003D25E3">
        <w:tab/>
      </w:r>
      <w:r w:rsidR="003D25E3">
        <w:tab/>
        <w:t xml:space="preserve">  </w:t>
      </w:r>
      <w:r w:rsidRPr="001045F9">
        <w:rPr>
          <w:b/>
          <w:bCs/>
          <w:sz w:val="22"/>
          <w:szCs w:val="22"/>
        </w:rPr>
        <w:t>Risc</w:t>
      </w:r>
      <w:r w:rsidR="003D25E3">
        <w:rPr>
          <w:b/>
          <w:bCs/>
          <w:sz w:val="22"/>
          <w:szCs w:val="22"/>
        </w:rPr>
        <w:t xml:space="preserve">o </w:t>
      </w:r>
      <w:r w:rsidR="003D25E3">
        <w:rPr>
          <w:b/>
          <w:bCs/>
          <w:sz w:val="22"/>
          <w:szCs w:val="22"/>
        </w:rPr>
        <w:tab/>
        <w:t xml:space="preserve">        </w:t>
      </w:r>
      <w:r w:rsidRPr="003D25E3">
        <w:t>( ) Baixo   ( ) Médio   (</w:t>
      </w:r>
      <w:r w:rsidR="001045F9" w:rsidRPr="003D25E3">
        <w:t>x</w:t>
      </w:r>
      <w:r w:rsidRPr="003D25E3">
        <w:t>) Alto</w:t>
      </w:r>
    </w:p>
    <w:p w14:paraId="5538F11A" w14:textId="77777777" w:rsidR="00EF7AC2" w:rsidRDefault="00EF7AC2" w:rsidP="001045F9">
      <w:pPr>
        <w:jc w:val="both"/>
        <w:rPr>
          <w:sz w:val="22"/>
          <w:szCs w:val="22"/>
        </w:rPr>
      </w:pPr>
    </w:p>
    <w:p w14:paraId="025BB807" w14:textId="37CA1A74" w:rsidR="00A012D5" w:rsidRDefault="00A012D5" w:rsidP="64969E95">
      <w:pPr>
        <w:jc w:val="both"/>
      </w:pPr>
      <w:r w:rsidRPr="64969E95">
        <w:rPr>
          <w:b/>
          <w:bCs/>
          <w:sz w:val="22"/>
          <w:szCs w:val="22"/>
        </w:rPr>
        <w:t>Motivo</w:t>
      </w:r>
      <w:r>
        <w:tab/>
      </w:r>
      <w:r>
        <w:tab/>
      </w:r>
      <w:r w:rsidR="00022117">
        <w:t>Conforme o andamento do projeto, foi necessário adaptá-lo para receber a data e hora do registros dos sensores</w:t>
      </w:r>
      <w:r w:rsidR="009E3E41">
        <w:t xml:space="preserve">. Porque assim, </w:t>
      </w:r>
      <w:r w:rsidR="00AA4892">
        <w:t xml:space="preserve">favorece a </w:t>
      </w:r>
      <w:r w:rsidR="009E3E41">
        <w:t>rastrea</w:t>
      </w:r>
      <w:r w:rsidR="00AA4892">
        <w:t xml:space="preserve">bilidade do dia e hora </w:t>
      </w:r>
      <w:r w:rsidR="009E3E41">
        <w:t>da inserção dos dados capturados. Nesse sentido deverá ser criado uma nova coluna na tabela “hist-medicao" do tipo datetime.</w:t>
      </w:r>
    </w:p>
    <w:p w14:paraId="78C0A6B5" w14:textId="4EE59204" w:rsidR="00EF7AC2" w:rsidRDefault="00A012D5" w:rsidP="001045F9">
      <w:pPr>
        <w:jc w:val="both"/>
        <w:rPr>
          <w:sz w:val="22"/>
          <w:szCs w:val="22"/>
        </w:rPr>
      </w:pPr>
      <w:r w:rsidRPr="64969E95">
        <w:rPr>
          <w:b/>
          <w:bCs/>
          <w:sz w:val="22"/>
          <w:szCs w:val="22"/>
        </w:rPr>
        <w:t>Possiv</w:t>
      </w:r>
      <w:r w:rsidR="00DE248F" w:rsidRPr="64969E95">
        <w:rPr>
          <w:b/>
          <w:bCs/>
          <w:sz w:val="22"/>
          <w:szCs w:val="22"/>
        </w:rPr>
        <w:t>e</w:t>
      </w:r>
      <w:r w:rsidRPr="64969E95">
        <w:rPr>
          <w:b/>
          <w:bCs/>
          <w:sz w:val="22"/>
          <w:szCs w:val="22"/>
        </w:rPr>
        <w:t>is Impactos</w:t>
      </w:r>
      <w:r>
        <w:tab/>
      </w:r>
      <w:r w:rsidR="00446F33">
        <w:t>Inoperação</w:t>
      </w:r>
      <w:r w:rsidR="002E11B9">
        <w:t xml:space="preserve"> d</w:t>
      </w:r>
      <w:r w:rsidR="00446F33">
        <w:t>a aplicação.</w:t>
      </w:r>
    </w:p>
    <w:p w14:paraId="5586FD9D" w14:textId="164E6D40" w:rsidR="00446F33" w:rsidRDefault="00446F33" w:rsidP="64969E95">
      <w:pPr>
        <w:jc w:val="both"/>
      </w:pPr>
      <w:r w:rsidRPr="64969E95">
        <w:rPr>
          <w:b/>
          <w:bCs/>
          <w:sz w:val="22"/>
          <w:szCs w:val="22"/>
        </w:rPr>
        <w:t>Afetados</w:t>
      </w:r>
      <w:r>
        <w:tab/>
      </w:r>
      <w:r w:rsidRPr="64969E95">
        <w:t>Clientes.</w:t>
      </w:r>
    </w:p>
    <w:p w14:paraId="67029D31" w14:textId="4AE35FEB" w:rsidR="00446F33" w:rsidRPr="00AA4892" w:rsidRDefault="00446F33" w:rsidP="00AA4892">
      <w:pPr>
        <w:ind w:left="720" w:firstLine="720"/>
        <w:jc w:val="both"/>
      </w:pPr>
      <w:r w:rsidRPr="64969E95">
        <w:t>Equipe de desenvolvimento e manutenção.</w:t>
      </w:r>
      <w:r>
        <w:tab/>
      </w:r>
    </w:p>
    <w:p w14:paraId="7718E5F2" w14:textId="05CCE155" w:rsidR="0098184B" w:rsidRDefault="00E94E8E" w:rsidP="001045F9">
      <w:pPr>
        <w:jc w:val="both"/>
      </w:pPr>
      <w:r w:rsidRPr="64969E95">
        <w:rPr>
          <w:b/>
          <w:bCs/>
          <w:sz w:val="22"/>
          <w:szCs w:val="22"/>
        </w:rPr>
        <w:t>Itens de Configuração</w:t>
      </w:r>
      <w:r w:rsidR="00EF7AC2">
        <w:tab/>
      </w:r>
      <w:r w:rsidR="00A56BF7">
        <w:t>Acesso ao servidor com privilégios administrativos.</w:t>
      </w:r>
    </w:p>
    <w:p w14:paraId="1FED324D" w14:textId="17C007B8" w:rsidR="0098184B" w:rsidRDefault="0098184B" w:rsidP="001045F9">
      <w:pPr>
        <w:jc w:val="both"/>
      </w:pPr>
      <w:r>
        <w:tab/>
      </w:r>
      <w:r>
        <w:tab/>
      </w:r>
      <w:r>
        <w:tab/>
        <w:t>Conta Cliente_Tester</w:t>
      </w:r>
    </w:p>
    <w:p w14:paraId="2B828D38" w14:textId="77777777" w:rsidR="00AA4892" w:rsidRDefault="00AA4892" w:rsidP="001045F9">
      <w:pPr>
        <w:jc w:val="both"/>
      </w:pPr>
    </w:p>
    <w:p w14:paraId="7E4CA7D6" w14:textId="038E04C6" w:rsidR="00AA4892" w:rsidRDefault="00E94E8E" w:rsidP="64969E95">
      <w:pPr>
        <w:jc w:val="both"/>
      </w:pPr>
      <w:r w:rsidRPr="64969E95">
        <w:rPr>
          <w:b/>
          <w:bCs/>
          <w:sz w:val="22"/>
          <w:szCs w:val="22"/>
        </w:rPr>
        <w:t>Procedimentos Operacionais</w:t>
      </w:r>
      <w:r>
        <w:tab/>
      </w:r>
      <w:r w:rsidR="00AA4892">
        <w:t>Lucas Henrique dos Santos irá realizar os seguintes procedimentos</w:t>
      </w:r>
    </w:p>
    <w:p w14:paraId="3D7EF6BA" w14:textId="7A789081" w:rsidR="00E94E8E" w:rsidRDefault="64969E95" w:rsidP="00AA4892">
      <w:pPr>
        <w:ind w:left="2160" w:firstLine="720"/>
        <w:jc w:val="both"/>
        <w:rPr>
          <w:b/>
          <w:bCs/>
          <w:sz w:val="22"/>
          <w:szCs w:val="22"/>
        </w:rPr>
      </w:pPr>
      <w:r w:rsidRPr="00AA4892">
        <w:t>1. Entrar no SQL Server pela microsoft Azure</w:t>
      </w:r>
      <w:r w:rsidR="00AA4892">
        <w:t>;</w:t>
      </w:r>
    </w:p>
    <w:p w14:paraId="2207AF92" w14:textId="53D902F1" w:rsidR="00A56BF7" w:rsidRPr="00325890" w:rsidRDefault="00A56BF7" w:rsidP="001045F9">
      <w:pPr>
        <w:jc w:val="both"/>
      </w:pPr>
      <w:r w:rsidRPr="00325890">
        <w:tab/>
      </w:r>
      <w:r w:rsidRPr="00325890">
        <w:tab/>
      </w:r>
      <w:r w:rsidRPr="00325890">
        <w:tab/>
      </w:r>
      <w:r w:rsidRPr="00325890">
        <w:tab/>
      </w:r>
      <w:r w:rsidR="64969E95" w:rsidRPr="00325890">
        <w:t>2. Realizar o backup dos dados em pelo menos 2 ferramentas</w:t>
      </w:r>
      <w:r w:rsidR="00AA4892">
        <w:t>;</w:t>
      </w:r>
    </w:p>
    <w:p w14:paraId="04547699" w14:textId="4752AC4B" w:rsidR="64969E95" w:rsidRDefault="64969E95" w:rsidP="00AA4892">
      <w:pPr>
        <w:ind w:left="2160" w:firstLine="720"/>
        <w:jc w:val="both"/>
      </w:pPr>
      <w:r>
        <w:t>3. Ver tabelas criadas no banco de dados “show tables”</w:t>
      </w:r>
      <w:r w:rsidR="00AA4892">
        <w:t>;</w:t>
      </w:r>
    </w:p>
    <w:p w14:paraId="488DB7A0" w14:textId="49A8A3CB" w:rsidR="64969E95" w:rsidRDefault="64969E95" w:rsidP="00AA4892">
      <w:pPr>
        <w:ind w:left="2160" w:firstLine="720"/>
        <w:jc w:val="both"/>
      </w:pPr>
      <w:r>
        <w:t>4. Localizar a tabela “Hist-medicao”</w:t>
      </w:r>
      <w:r w:rsidR="00AA4892">
        <w:t>;</w:t>
      </w:r>
    </w:p>
    <w:p w14:paraId="02642399" w14:textId="65A087D3" w:rsidR="64969E95" w:rsidRDefault="64969E95" w:rsidP="00AA4892">
      <w:pPr>
        <w:ind w:left="2160" w:firstLine="720"/>
        <w:jc w:val="both"/>
      </w:pPr>
      <w:r>
        <w:t>5. Consultar dados inseridos na tabela “Hist-medicao” via select</w:t>
      </w:r>
      <w:r w:rsidR="00AA4892">
        <w:t>;</w:t>
      </w:r>
    </w:p>
    <w:p w14:paraId="4165E7F3" w14:textId="5A8784C4" w:rsidR="64969E95" w:rsidRDefault="64969E95" w:rsidP="00AA4892">
      <w:pPr>
        <w:ind w:left="2880"/>
        <w:jc w:val="both"/>
      </w:pPr>
      <w:r>
        <w:t>6. Inserir a nova coluna “data_hora” (alter table hist-medicao add column data_hora datetime default current_timestamp)</w:t>
      </w:r>
      <w:r w:rsidR="00AA4892">
        <w:t>;</w:t>
      </w:r>
    </w:p>
    <w:p w14:paraId="6B9254FF" w14:textId="1BFD2840" w:rsidR="00D136E1" w:rsidRDefault="00D136E1" w:rsidP="64969E95">
      <w:pPr>
        <w:jc w:val="both"/>
      </w:pPr>
      <w:r w:rsidRPr="64969E95">
        <w:rPr>
          <w:b/>
          <w:bCs/>
          <w:sz w:val="22"/>
          <w:szCs w:val="22"/>
        </w:rPr>
        <w:t>Validação da Mudança</w:t>
      </w:r>
      <w:r>
        <w:tab/>
      </w:r>
      <w:r>
        <w:tab/>
      </w:r>
      <w:r w:rsidR="64969E95">
        <w:t>7. Verificar se foi criado a coluna na tabela via describe</w:t>
      </w:r>
      <w:r w:rsidR="00AA4892">
        <w:t>;</w:t>
      </w:r>
    </w:p>
    <w:p w14:paraId="072A4347" w14:textId="59FDD8F2" w:rsidR="00D136E1" w:rsidRDefault="64969E95" w:rsidP="00AA4892">
      <w:pPr>
        <w:ind w:left="2160" w:firstLine="720"/>
        <w:jc w:val="both"/>
      </w:pPr>
      <w:r>
        <w:t>8. Verificar se foi criado a coluna na tabela via select</w:t>
      </w:r>
      <w:r w:rsidR="00AA4892">
        <w:t>;</w:t>
      </w:r>
    </w:p>
    <w:p w14:paraId="442F6E92" w14:textId="73DD54BB" w:rsidR="00D136E1" w:rsidRDefault="64969E95" w:rsidP="00AA4892">
      <w:pPr>
        <w:ind w:left="2160" w:firstLine="720"/>
        <w:jc w:val="both"/>
      </w:pPr>
      <w:r>
        <w:t>Contatar João Pedro Leka para realizar os</w:t>
      </w:r>
      <w:r w:rsidR="00AA4892">
        <w:t xml:space="preserve"> seguintes</w:t>
      </w:r>
      <w:r>
        <w:t xml:space="preserve"> testes</w:t>
      </w:r>
    </w:p>
    <w:p w14:paraId="1D8725E3" w14:textId="0498ED1B" w:rsidR="00D136E1" w:rsidRDefault="64969E95" w:rsidP="00AA4892">
      <w:pPr>
        <w:ind w:left="2160" w:firstLine="720"/>
        <w:jc w:val="both"/>
      </w:pPr>
      <w:r>
        <w:t>9. Verificar se foi criado a coluna na tabela via describe</w:t>
      </w:r>
    </w:p>
    <w:p w14:paraId="0E273E53" w14:textId="31951E32" w:rsidR="00D136E1" w:rsidRDefault="64969E95" w:rsidP="00AA4892">
      <w:pPr>
        <w:ind w:left="2160" w:firstLine="720"/>
        <w:jc w:val="both"/>
      </w:pPr>
      <w:r>
        <w:t>10. Verificar se foi criado a coluna na tabela via select</w:t>
      </w:r>
    </w:p>
    <w:p w14:paraId="30D90EF0" w14:textId="742B1F07" w:rsidR="00D136E1" w:rsidRDefault="64969E95" w:rsidP="00AA4892">
      <w:pPr>
        <w:ind w:left="2160" w:firstLine="720"/>
        <w:jc w:val="both"/>
      </w:pPr>
      <w:r>
        <w:lastRenderedPageBreak/>
        <w:t>Contatar Luiz Felipe</w:t>
      </w:r>
      <w:r w:rsidR="00AA4892">
        <w:t xml:space="preserve"> Modesto Nunes para realizar os seguintes testes</w:t>
      </w:r>
    </w:p>
    <w:p w14:paraId="289383F9" w14:textId="52BCF938" w:rsidR="00D136E1" w:rsidRDefault="64969E95" w:rsidP="00AA4892">
      <w:pPr>
        <w:ind w:left="2160" w:firstLine="720"/>
        <w:jc w:val="both"/>
      </w:pPr>
      <w:r>
        <w:t xml:space="preserve">11. </w:t>
      </w:r>
      <w:r w:rsidR="00AA4892">
        <w:t xml:space="preserve">Realizar um cadastro na página </w:t>
      </w:r>
      <w:r w:rsidR="00052397">
        <w:t>“Cadastro”</w:t>
      </w:r>
      <w:r w:rsidR="00860120">
        <w:t>;</w:t>
      </w:r>
    </w:p>
    <w:p w14:paraId="6F199F06" w14:textId="36B1C9BD" w:rsidR="00052397" w:rsidRDefault="00052397" w:rsidP="00AA4892">
      <w:pPr>
        <w:ind w:left="2160" w:firstLine="720"/>
        <w:jc w:val="both"/>
      </w:pPr>
      <w:r>
        <w:t>12. Realizar login na aplicação na conta Cliente_Tester</w:t>
      </w:r>
      <w:r w:rsidR="00860120">
        <w:t>;</w:t>
      </w:r>
    </w:p>
    <w:p w14:paraId="16515100" w14:textId="58A4065B" w:rsidR="0098184B" w:rsidRDefault="0098184B" w:rsidP="00AA4892">
      <w:pPr>
        <w:ind w:left="2160" w:firstLine="720"/>
        <w:jc w:val="both"/>
      </w:pPr>
      <w:r>
        <w:t>13. Verificar se os dashboards estão funcionando normalmente</w:t>
      </w:r>
      <w:r w:rsidR="00860120">
        <w:t>.</w:t>
      </w:r>
    </w:p>
    <w:p w14:paraId="054B10DF" w14:textId="56DA6DE9" w:rsidR="00D136E1" w:rsidRDefault="00D136E1" w:rsidP="64969E95">
      <w:pPr>
        <w:jc w:val="both"/>
      </w:pPr>
    </w:p>
    <w:p w14:paraId="10AC8D5A" w14:textId="38E3001F" w:rsidR="00EF7AC2" w:rsidRPr="0098184B" w:rsidRDefault="00D136E1" w:rsidP="001045F9">
      <w:pPr>
        <w:jc w:val="both"/>
        <w:rPr>
          <w:sz w:val="18"/>
          <w:szCs w:val="18"/>
        </w:rPr>
      </w:pPr>
      <w:r w:rsidRPr="64969E95">
        <w:rPr>
          <w:b/>
          <w:bCs/>
          <w:sz w:val="22"/>
          <w:szCs w:val="22"/>
        </w:rPr>
        <w:t>Plano de Retorno (Rollback)</w:t>
      </w:r>
      <w:r w:rsidR="00EF7AC2">
        <w:tab/>
      </w:r>
      <w:r w:rsidR="64969E95" w:rsidRPr="0098184B">
        <w:t>1. Realizar o Rollback do backup da última versão</w:t>
      </w:r>
      <w:r w:rsidR="00860120">
        <w:t>.</w:t>
      </w:r>
    </w:p>
    <w:p w14:paraId="14FEEC36" w14:textId="2F11A393" w:rsidR="00EF7AC2" w:rsidRPr="0098184B" w:rsidRDefault="64969E95" w:rsidP="0098184B">
      <w:pPr>
        <w:ind w:left="2880"/>
        <w:jc w:val="both"/>
        <w:rPr>
          <w:sz w:val="18"/>
          <w:szCs w:val="18"/>
        </w:rPr>
      </w:pPr>
      <w:r w:rsidRPr="0098184B">
        <w:t xml:space="preserve">Caso o primeiro </w:t>
      </w:r>
      <w:r w:rsidR="00860120">
        <w:t>plano</w:t>
      </w:r>
      <w:r w:rsidRPr="0098184B">
        <w:t xml:space="preserve"> não der certo</w:t>
      </w:r>
      <w:r w:rsidR="00860120">
        <w:t>, seguir os passos abaixos</w:t>
      </w:r>
    </w:p>
    <w:p w14:paraId="01E78F52" w14:textId="77887AD4" w:rsidR="00EF7AC2" w:rsidRPr="0098184B" w:rsidRDefault="64969E95" w:rsidP="0098184B">
      <w:pPr>
        <w:ind w:left="2880"/>
        <w:jc w:val="both"/>
        <w:rPr>
          <w:sz w:val="18"/>
          <w:szCs w:val="18"/>
        </w:rPr>
      </w:pPr>
      <w:r w:rsidRPr="0098184B">
        <w:t>1. Remover a coluna inserida (alter table hist_medicao drop column data_hora)</w:t>
      </w:r>
      <w:r w:rsidR="00860120">
        <w:t>;</w:t>
      </w:r>
    </w:p>
    <w:p w14:paraId="692C6E84" w14:textId="49DD017D" w:rsidR="00EF7AC2" w:rsidRPr="0098184B" w:rsidRDefault="64969E95" w:rsidP="0098184B">
      <w:pPr>
        <w:ind w:left="2160" w:firstLine="720"/>
        <w:jc w:val="both"/>
      </w:pPr>
      <w:r w:rsidRPr="0098184B">
        <w:t>2. Verificar se a coluna foi excluída via describe</w:t>
      </w:r>
      <w:r w:rsidR="00860120">
        <w:t>;</w:t>
      </w:r>
    </w:p>
    <w:p w14:paraId="2C51FB5C" w14:textId="0D970B6D" w:rsidR="00EF7AC2" w:rsidRPr="0098184B" w:rsidRDefault="64969E95" w:rsidP="0098184B">
      <w:pPr>
        <w:ind w:left="2160" w:firstLine="720"/>
        <w:jc w:val="both"/>
      </w:pPr>
      <w:r w:rsidRPr="0098184B">
        <w:t>3. Verifica se a coluna foi excluída via select</w:t>
      </w:r>
      <w:r w:rsidR="00860120">
        <w:t>.</w:t>
      </w:r>
    </w:p>
    <w:p w14:paraId="16DE6A12" w14:textId="74BE92A9" w:rsidR="00EF7AC2" w:rsidRDefault="00EF7AC2" w:rsidP="64969E95">
      <w:pPr>
        <w:jc w:val="both"/>
        <w:rPr>
          <w:sz w:val="22"/>
          <w:szCs w:val="22"/>
        </w:rPr>
      </w:pPr>
    </w:p>
    <w:p w14:paraId="21C3BD5E" w14:textId="03FC18D2" w:rsidR="00985B1B" w:rsidRDefault="00335BBF" w:rsidP="00157C57">
      <w:r>
        <w:rPr>
          <w:b/>
          <w:bCs/>
          <w:sz w:val="22"/>
          <w:szCs w:val="22"/>
        </w:rPr>
        <w:t>Janela</w:t>
      </w:r>
      <w:r w:rsidR="00157C57">
        <w:rPr>
          <w:b/>
          <w:bCs/>
          <w:sz w:val="22"/>
          <w:szCs w:val="22"/>
        </w:rPr>
        <w:tab/>
      </w:r>
      <w:r w:rsidR="00157C57">
        <w:rPr>
          <w:b/>
          <w:bCs/>
          <w:sz w:val="22"/>
          <w:szCs w:val="22"/>
        </w:rPr>
        <w:tab/>
      </w:r>
      <w:r w:rsidR="00D15E65">
        <w:rPr>
          <w:b/>
          <w:bCs/>
          <w:sz w:val="22"/>
          <w:szCs w:val="22"/>
        </w:rPr>
        <w:t>Início</w:t>
      </w:r>
      <w:r w:rsidR="00985B1B">
        <w:rPr>
          <w:b/>
          <w:bCs/>
          <w:sz w:val="22"/>
          <w:szCs w:val="22"/>
        </w:rPr>
        <w:tab/>
      </w:r>
      <w:r w:rsidR="001E2084" w:rsidRPr="00157C57">
        <w:t xml:space="preserve">21/05/2022 </w:t>
      </w:r>
      <w:r w:rsidR="00AD7B2E" w:rsidRPr="00157C57">
        <w:t>à</w:t>
      </w:r>
      <w:r w:rsidR="001E2084" w:rsidRPr="00157C57">
        <w:t xml:space="preserve">s </w:t>
      </w:r>
      <w:r w:rsidR="00DD70E2" w:rsidRPr="00157C57">
        <w:t>0</w:t>
      </w:r>
      <w:r w:rsidR="001E2084" w:rsidRPr="00157C57">
        <w:t>8:00</w:t>
      </w:r>
      <w:r w:rsidR="00DD70E2" w:rsidRPr="00157C57">
        <w:t>:00</w:t>
      </w:r>
      <w:r w:rsidR="00985B1B">
        <w:rPr>
          <w:sz w:val="22"/>
          <w:szCs w:val="22"/>
        </w:rPr>
        <w:t xml:space="preserve"> </w:t>
      </w:r>
      <w:r w:rsidR="00157C57">
        <w:rPr>
          <w:sz w:val="22"/>
          <w:szCs w:val="22"/>
        </w:rPr>
        <w:tab/>
      </w:r>
      <w:r w:rsidR="00157C57">
        <w:rPr>
          <w:sz w:val="22"/>
          <w:szCs w:val="22"/>
        </w:rPr>
        <w:tab/>
        <w:t xml:space="preserve">          </w:t>
      </w:r>
      <w:r w:rsidR="00D15E65">
        <w:rPr>
          <w:b/>
          <w:bCs/>
          <w:sz w:val="22"/>
          <w:szCs w:val="22"/>
        </w:rPr>
        <w:t>Términ</w:t>
      </w:r>
      <w:r w:rsidR="001E2084">
        <w:rPr>
          <w:b/>
          <w:bCs/>
          <w:sz w:val="22"/>
          <w:szCs w:val="22"/>
        </w:rPr>
        <w:t>o</w:t>
      </w:r>
      <w:r w:rsidR="00D15E65">
        <w:rPr>
          <w:b/>
          <w:bCs/>
          <w:sz w:val="22"/>
          <w:szCs w:val="22"/>
        </w:rPr>
        <w:t xml:space="preserve">   </w:t>
      </w:r>
      <w:r w:rsidR="00F879C2" w:rsidRPr="00157C57">
        <w:t>2</w:t>
      </w:r>
      <w:r w:rsidR="001E2084" w:rsidRPr="00157C57">
        <w:t xml:space="preserve">1/05/2022 </w:t>
      </w:r>
      <w:r w:rsidR="00AD7B2E" w:rsidRPr="00157C57">
        <w:t xml:space="preserve">às </w:t>
      </w:r>
      <w:r w:rsidR="000274E8">
        <w:t>10</w:t>
      </w:r>
      <w:r w:rsidR="00F879C2" w:rsidRPr="00157C57">
        <w:t>:30:0</w:t>
      </w:r>
      <w:r w:rsidR="003F3488">
        <w:t>0</w:t>
      </w:r>
      <w:r w:rsidR="00157C57">
        <w:tab/>
      </w:r>
      <w:r w:rsidR="00157C57">
        <w:tab/>
      </w:r>
      <w:r w:rsidR="00157C57">
        <w:tab/>
      </w:r>
      <w:r w:rsidR="00985B1B" w:rsidRPr="00985B1B">
        <w:rPr>
          <w:b/>
          <w:bCs/>
          <w:sz w:val="22"/>
          <w:szCs w:val="22"/>
        </w:rPr>
        <w:t>Total de horas previst</w:t>
      </w:r>
      <w:r w:rsidR="00985B1B">
        <w:rPr>
          <w:b/>
          <w:bCs/>
          <w:sz w:val="22"/>
          <w:szCs w:val="22"/>
        </w:rPr>
        <w:t>a</w:t>
      </w:r>
      <w:r w:rsidR="00375B8E">
        <w:rPr>
          <w:b/>
          <w:bCs/>
          <w:sz w:val="22"/>
          <w:szCs w:val="22"/>
        </w:rPr>
        <w:t>s</w:t>
      </w:r>
      <w:r w:rsidR="00985B1B">
        <w:rPr>
          <w:sz w:val="22"/>
          <w:szCs w:val="22"/>
        </w:rPr>
        <w:t xml:space="preserve">  </w:t>
      </w:r>
      <w:r w:rsidR="00985B1B" w:rsidRPr="00157C57">
        <w:t>01:</w:t>
      </w:r>
      <w:r w:rsidR="00277DFC">
        <w:t>0</w:t>
      </w:r>
      <w:r w:rsidR="00985B1B" w:rsidRPr="00157C57">
        <w:t>0:00</w:t>
      </w:r>
      <w:r w:rsidR="006672E7">
        <w:tab/>
      </w:r>
      <w:r w:rsidR="003F3488">
        <w:t xml:space="preserve">           </w:t>
      </w:r>
      <w:r w:rsidR="006672E7" w:rsidRPr="003F3488">
        <w:rPr>
          <w:b/>
          <w:bCs/>
          <w:sz w:val="22"/>
          <w:szCs w:val="22"/>
        </w:rPr>
        <w:t>Tempo estimado para</w:t>
      </w:r>
      <w:r w:rsidR="003F3488" w:rsidRPr="003F3488">
        <w:rPr>
          <w:b/>
          <w:bCs/>
          <w:sz w:val="22"/>
          <w:szCs w:val="22"/>
        </w:rPr>
        <w:t xml:space="preserve"> retorno</w:t>
      </w:r>
      <w:r w:rsidR="003F3488">
        <w:rPr>
          <w:b/>
          <w:bCs/>
          <w:sz w:val="22"/>
          <w:szCs w:val="22"/>
        </w:rPr>
        <w:t xml:space="preserve">  </w:t>
      </w:r>
      <w:r w:rsidR="003F3488" w:rsidRPr="003F3488">
        <w:t>30:00</w:t>
      </w:r>
    </w:p>
    <w:p w14:paraId="2FC0B8A2" w14:textId="0F77FC84" w:rsidR="0075759C" w:rsidRDefault="0075759C" w:rsidP="00157C57"/>
    <w:p w14:paraId="7CED2D18" w14:textId="3AB8BD21" w:rsidR="00DE1A3B" w:rsidRPr="00325890" w:rsidRDefault="0075759C" w:rsidP="00157C57">
      <w:pPr>
        <w:rPr>
          <w:b/>
          <w:bCs/>
          <w:sz w:val="22"/>
          <w:szCs w:val="22"/>
        </w:rPr>
      </w:pPr>
      <w:r w:rsidRPr="00325890">
        <w:rPr>
          <w:b/>
          <w:bCs/>
          <w:sz w:val="22"/>
          <w:szCs w:val="22"/>
        </w:rPr>
        <w:t>Lista de contatos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1A3B" w:rsidRPr="00737BA3" w14:paraId="50448391" w14:textId="77777777" w:rsidTr="64969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C248663" w14:textId="24CE4B9D" w:rsidR="00DE1A3B" w:rsidRPr="00737BA3" w:rsidRDefault="00DE1A3B" w:rsidP="00EC2378">
            <w:pPr>
              <w:rPr>
                <w:b w:val="0"/>
                <w:bCs w:val="0"/>
                <w:sz w:val="22"/>
                <w:szCs w:val="22"/>
              </w:rPr>
            </w:pPr>
            <w:r w:rsidRPr="00325890">
              <w:rPr>
                <w:sz w:val="22"/>
                <w:szCs w:val="22"/>
              </w:rPr>
              <w:t xml:space="preserve">Nome                                                                  Email                                                                </w:t>
            </w:r>
            <w:r w:rsidR="00CB4AE6" w:rsidRPr="00325890">
              <w:rPr>
                <w:sz w:val="22"/>
                <w:szCs w:val="22"/>
              </w:rPr>
              <w:t xml:space="preserve"> </w:t>
            </w:r>
            <w:r w:rsidR="00325890">
              <w:rPr>
                <w:sz w:val="22"/>
                <w:szCs w:val="22"/>
              </w:rPr>
              <w:t xml:space="preserve">    </w:t>
            </w:r>
            <w:r w:rsidRPr="00325890">
              <w:rPr>
                <w:sz w:val="22"/>
                <w:szCs w:val="22"/>
              </w:rPr>
              <w:t>Telefone</w:t>
            </w:r>
          </w:p>
        </w:tc>
      </w:tr>
      <w:tr w:rsidR="00737BA3" w:rsidRPr="00737BA3" w14:paraId="7F0A57AE" w14:textId="77777777" w:rsidTr="64969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9A0F602" w14:textId="17EF49BD" w:rsidR="00737BA3" w:rsidRPr="00737BA3" w:rsidRDefault="00737BA3" w:rsidP="00EC2378">
            <w:pPr>
              <w:rPr>
                <w:b w:val="0"/>
                <w:bCs w:val="0"/>
                <w:sz w:val="22"/>
                <w:szCs w:val="22"/>
              </w:rPr>
            </w:pPr>
            <w:r w:rsidRPr="00737BA3">
              <w:rPr>
                <w:b w:val="0"/>
                <w:bCs w:val="0"/>
                <w:sz w:val="22"/>
                <w:szCs w:val="22"/>
              </w:rPr>
              <w:t>Lucas Henrique dos Santos</w:t>
            </w:r>
            <w:r w:rsidRPr="00737BA3">
              <w:rPr>
                <w:b w:val="0"/>
                <w:bCs w:val="0"/>
                <w:sz w:val="22"/>
                <w:szCs w:val="22"/>
              </w:rPr>
              <w:tab/>
            </w:r>
            <w:r w:rsidRPr="00737BA3">
              <w:rPr>
                <w:b w:val="0"/>
                <w:bCs w:val="0"/>
                <w:sz w:val="22"/>
                <w:szCs w:val="22"/>
              </w:rPr>
              <w:tab/>
            </w:r>
            <w:r w:rsidR="00CB4AE6">
              <w:rPr>
                <w:b w:val="0"/>
                <w:bCs w:val="0"/>
                <w:sz w:val="22"/>
                <w:szCs w:val="22"/>
              </w:rPr>
              <w:t>lucas.</w:t>
            </w:r>
            <w:r w:rsidR="00B037FD">
              <w:rPr>
                <w:b w:val="0"/>
                <w:bCs w:val="0"/>
                <w:sz w:val="22"/>
                <w:szCs w:val="22"/>
              </w:rPr>
              <w:t>santos</w:t>
            </w:r>
            <w:r w:rsidR="00E02257">
              <w:rPr>
                <w:b w:val="0"/>
                <w:bCs w:val="0"/>
                <w:sz w:val="22"/>
                <w:szCs w:val="22"/>
              </w:rPr>
              <w:t>@sptech.school</w:t>
            </w:r>
            <w:r w:rsidRPr="00737BA3">
              <w:rPr>
                <w:b w:val="0"/>
                <w:bCs w:val="0"/>
                <w:sz w:val="22"/>
                <w:szCs w:val="22"/>
              </w:rPr>
              <w:tab/>
            </w:r>
            <w:r w:rsidR="00CB4AE6">
              <w:rPr>
                <w:b w:val="0"/>
                <w:bCs w:val="0"/>
                <w:sz w:val="22"/>
                <w:szCs w:val="22"/>
              </w:rPr>
              <w:t xml:space="preserve">                </w:t>
            </w:r>
            <w:r w:rsidR="00DE1A3B">
              <w:rPr>
                <w:b w:val="0"/>
                <w:bCs w:val="0"/>
                <w:sz w:val="22"/>
                <w:szCs w:val="22"/>
              </w:rPr>
              <w:t>(11) 9</w:t>
            </w:r>
            <w:r w:rsidR="00CB4AE6">
              <w:rPr>
                <w:b w:val="0"/>
                <w:bCs w:val="0"/>
                <w:sz w:val="22"/>
                <w:szCs w:val="22"/>
              </w:rPr>
              <w:t>1111-1111</w:t>
            </w:r>
          </w:p>
        </w:tc>
      </w:tr>
      <w:tr w:rsidR="00737BA3" w:rsidRPr="00737BA3" w14:paraId="0F62EB4B" w14:textId="77777777" w:rsidTr="64969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AD2ADD0" w14:textId="505D0341" w:rsidR="00737BA3" w:rsidRPr="00737BA3" w:rsidRDefault="00737BA3" w:rsidP="00EC2378">
            <w:pPr>
              <w:rPr>
                <w:b w:val="0"/>
                <w:bCs w:val="0"/>
                <w:sz w:val="22"/>
                <w:szCs w:val="22"/>
              </w:rPr>
            </w:pPr>
            <w:r w:rsidRPr="00737BA3">
              <w:rPr>
                <w:b w:val="0"/>
                <w:bCs w:val="0"/>
                <w:sz w:val="22"/>
                <w:szCs w:val="22"/>
              </w:rPr>
              <w:t>Mateus Pereira da Silva</w:t>
            </w:r>
            <w:r w:rsidRPr="00737BA3">
              <w:rPr>
                <w:b w:val="0"/>
                <w:bCs w:val="0"/>
                <w:sz w:val="22"/>
                <w:szCs w:val="22"/>
              </w:rPr>
              <w:tab/>
            </w:r>
            <w:r w:rsidRPr="00737BA3">
              <w:rPr>
                <w:b w:val="0"/>
                <w:bCs w:val="0"/>
                <w:sz w:val="22"/>
                <w:szCs w:val="22"/>
              </w:rPr>
              <w:tab/>
            </w:r>
            <w:r w:rsidR="00DE1A3B">
              <w:rPr>
                <w:b w:val="0"/>
                <w:bCs w:val="0"/>
                <w:sz w:val="22"/>
                <w:szCs w:val="22"/>
              </w:rPr>
              <w:t xml:space="preserve">                </w:t>
            </w:r>
            <w:r w:rsidR="00CB4AE6">
              <w:rPr>
                <w:b w:val="0"/>
                <w:bCs w:val="0"/>
                <w:sz w:val="22"/>
                <w:szCs w:val="22"/>
              </w:rPr>
              <w:t>mateus.silva@sptech.school</w:t>
            </w:r>
            <w:r w:rsidRPr="00737BA3">
              <w:rPr>
                <w:b w:val="0"/>
                <w:bCs w:val="0"/>
                <w:sz w:val="22"/>
                <w:szCs w:val="22"/>
              </w:rPr>
              <w:tab/>
            </w:r>
            <w:r w:rsidRPr="00737BA3">
              <w:rPr>
                <w:b w:val="0"/>
                <w:bCs w:val="0"/>
                <w:sz w:val="22"/>
                <w:szCs w:val="22"/>
              </w:rPr>
              <w:tab/>
            </w:r>
            <w:r w:rsidR="00CB4AE6">
              <w:rPr>
                <w:b w:val="0"/>
                <w:bCs w:val="0"/>
                <w:sz w:val="22"/>
                <w:szCs w:val="22"/>
              </w:rPr>
              <w:t>(11) 92222-2222</w:t>
            </w:r>
          </w:p>
        </w:tc>
      </w:tr>
      <w:tr w:rsidR="00737BA3" w:rsidRPr="00737BA3" w14:paraId="71CF5BF0" w14:textId="77777777" w:rsidTr="64969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E950D8" w14:textId="5D90C8DC" w:rsidR="00DE1A3B" w:rsidRPr="00DE1A3B" w:rsidRDefault="00737BA3" w:rsidP="00EC2378">
            <w:pPr>
              <w:rPr>
                <w:sz w:val="22"/>
                <w:szCs w:val="22"/>
              </w:rPr>
            </w:pPr>
            <w:r w:rsidRPr="64969E95">
              <w:rPr>
                <w:b w:val="0"/>
                <w:bCs w:val="0"/>
                <w:sz w:val="22"/>
                <w:szCs w:val="22"/>
              </w:rPr>
              <w:t>João Pedro Leka</w:t>
            </w:r>
            <w:r>
              <w:tab/>
            </w:r>
            <w:r>
              <w:tab/>
            </w:r>
            <w:r>
              <w:tab/>
            </w:r>
            <w:r w:rsidR="00E02257" w:rsidRPr="64969E95">
              <w:rPr>
                <w:b w:val="0"/>
                <w:bCs w:val="0"/>
                <w:sz w:val="22"/>
                <w:szCs w:val="22"/>
              </w:rPr>
              <w:t>joao.barbosa@sptech.school</w:t>
            </w:r>
            <w:r>
              <w:tab/>
            </w:r>
            <w:r>
              <w:tab/>
            </w:r>
            <w:r w:rsidR="00CB4AE6" w:rsidRPr="64969E95">
              <w:rPr>
                <w:b w:val="0"/>
                <w:bCs w:val="0"/>
                <w:sz w:val="22"/>
                <w:szCs w:val="22"/>
              </w:rPr>
              <w:t>(11) 93333-3333</w:t>
            </w:r>
          </w:p>
        </w:tc>
      </w:tr>
      <w:tr w:rsidR="00B037FD" w:rsidRPr="00737BA3" w14:paraId="4144D948" w14:textId="77777777" w:rsidTr="64969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C158965" w14:textId="111986F7" w:rsidR="00B037FD" w:rsidRPr="00B037FD" w:rsidRDefault="00B037FD" w:rsidP="00EC2378">
            <w:pPr>
              <w:rPr>
                <w:b w:val="0"/>
                <w:bCs w:val="0"/>
                <w:sz w:val="22"/>
                <w:szCs w:val="22"/>
              </w:rPr>
            </w:pPr>
            <w:r w:rsidRPr="00B037FD">
              <w:rPr>
                <w:b w:val="0"/>
                <w:bCs w:val="0"/>
                <w:sz w:val="22"/>
                <w:szCs w:val="22"/>
              </w:rPr>
              <w:t xml:space="preserve">Luiz Felipe Modesto Nunes </w:t>
            </w:r>
            <w:r>
              <w:rPr>
                <w:b w:val="0"/>
                <w:bCs w:val="0"/>
                <w:sz w:val="22"/>
                <w:szCs w:val="22"/>
              </w:rPr>
              <w:t xml:space="preserve">                        </w:t>
            </w:r>
            <w:r w:rsidRPr="00B037FD">
              <w:rPr>
                <w:rStyle w:val="SemEspaamentoChar"/>
                <w:b w:val="0"/>
                <w:bCs w:val="0"/>
                <w:sz w:val="22"/>
                <w:szCs w:val="22"/>
              </w:rPr>
              <w:t xml:space="preserve"> </w:t>
            </w:r>
            <w:hyperlink r:id="rId15" w:history="1">
              <w:r w:rsidRPr="00B037FD">
                <w:rPr>
                  <w:rStyle w:val="SemEspaamentoChar"/>
                  <w:b w:val="0"/>
                  <w:bCs w:val="0"/>
                  <w:sz w:val="22"/>
                  <w:szCs w:val="22"/>
                </w:rPr>
                <w:t>luiz.nunes@sptech.school</w:t>
              </w:r>
            </w:hyperlink>
            <w:r>
              <w:rPr>
                <w:rStyle w:val="SemEspaamentoChar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Style w:val="SemEspaamentoChar"/>
              </w:rPr>
              <w:t xml:space="preserve">                             </w:t>
            </w:r>
            <w:r w:rsidRPr="00B037FD">
              <w:rPr>
                <w:rStyle w:val="SemEspaamentoChar"/>
                <w:b w:val="0"/>
                <w:bCs w:val="0"/>
                <w:sz w:val="22"/>
                <w:szCs w:val="22"/>
              </w:rPr>
              <w:t>(11) 94444-4444</w:t>
            </w:r>
          </w:p>
        </w:tc>
      </w:tr>
    </w:tbl>
    <w:p w14:paraId="693B08AD" w14:textId="77777777" w:rsidR="00B037FD" w:rsidRDefault="00B037FD" w:rsidP="005F17D7">
      <w:pPr>
        <w:jc w:val="center"/>
        <w:rPr>
          <w:b/>
          <w:bCs/>
          <w:sz w:val="28"/>
          <w:szCs w:val="28"/>
        </w:rPr>
      </w:pPr>
    </w:p>
    <w:p w14:paraId="280191FF" w14:textId="56D486FE" w:rsidR="005F17D7" w:rsidRDefault="005F17D7" w:rsidP="005F17D7">
      <w:pPr>
        <w:jc w:val="center"/>
        <w:rPr>
          <w:b/>
          <w:bCs/>
          <w:sz w:val="28"/>
          <w:szCs w:val="28"/>
        </w:rPr>
      </w:pPr>
      <w:r w:rsidRPr="00375B8E">
        <w:rPr>
          <w:b/>
          <w:bCs/>
          <w:sz w:val="28"/>
          <w:szCs w:val="28"/>
        </w:rPr>
        <w:t>Aprovação</w:t>
      </w:r>
      <w:r w:rsidR="00022117">
        <w:rPr>
          <w:b/>
          <w:bCs/>
          <w:sz w:val="28"/>
          <w:szCs w:val="28"/>
        </w:rPr>
        <w:t xml:space="preserve"> do Comite</w:t>
      </w:r>
    </w:p>
    <w:p w14:paraId="324B9C3C" w14:textId="77777777" w:rsidR="00AE714E" w:rsidRPr="00375B8E" w:rsidRDefault="00AE714E" w:rsidP="005F17D7">
      <w:pPr>
        <w:jc w:val="center"/>
        <w:rPr>
          <w:b/>
          <w:bCs/>
          <w:sz w:val="28"/>
          <w:szCs w:val="28"/>
        </w:rPr>
      </w:pPr>
    </w:p>
    <w:p w14:paraId="365D5758" w14:textId="150A135D" w:rsidR="00375B8E" w:rsidRDefault="005F17D7" w:rsidP="005F17D7">
      <w:pPr>
        <w:rPr>
          <w:sz w:val="22"/>
          <w:szCs w:val="22"/>
        </w:rPr>
      </w:pPr>
      <w:r w:rsidRPr="64969E95">
        <w:rPr>
          <w:b/>
          <w:bCs/>
          <w:sz w:val="22"/>
          <w:szCs w:val="22"/>
        </w:rPr>
        <w:t>Nome</w:t>
      </w:r>
      <w:r w:rsidR="00375B8E" w:rsidRPr="64969E95">
        <w:rPr>
          <w:b/>
          <w:bCs/>
          <w:sz w:val="22"/>
          <w:szCs w:val="22"/>
        </w:rPr>
        <w:t xml:space="preserve"> </w:t>
      </w:r>
      <w:r w:rsidRPr="64969E95">
        <w:rPr>
          <w:b/>
          <w:bCs/>
          <w:sz w:val="22"/>
          <w:szCs w:val="22"/>
        </w:rPr>
        <w:t xml:space="preserve"> </w:t>
      </w:r>
      <w:r w:rsidR="00375B8E" w:rsidRPr="64969E95">
        <w:rPr>
          <w:b/>
          <w:bCs/>
          <w:sz w:val="22"/>
          <w:szCs w:val="22"/>
        </w:rPr>
        <w:t xml:space="preserve"> </w:t>
      </w:r>
      <w:r w:rsidR="00D63BE4">
        <w:t>Jaciana Beatriz</w:t>
      </w:r>
      <w:r w:rsidR="00375B8E">
        <w:t xml:space="preserve"> Vieira Resende</w:t>
      </w:r>
      <w:r>
        <w:tab/>
      </w:r>
      <w:r>
        <w:tab/>
      </w:r>
      <w:r>
        <w:tab/>
      </w:r>
      <w:r w:rsidR="00375B8E" w:rsidRPr="0098184B">
        <w:rPr>
          <w:b/>
          <w:bCs/>
        </w:rPr>
        <w:t>ASS</w:t>
      </w:r>
      <w:r w:rsidR="00375B8E" w:rsidRPr="64969E95">
        <w:rPr>
          <w:b/>
          <w:bCs/>
          <w:sz w:val="22"/>
          <w:szCs w:val="22"/>
        </w:rPr>
        <w:t xml:space="preserve">      ________________________</w:t>
      </w:r>
      <w:r w:rsidR="0098184B">
        <w:rPr>
          <w:b/>
          <w:bCs/>
          <w:sz w:val="22"/>
          <w:szCs w:val="22"/>
        </w:rPr>
        <w:t>______</w:t>
      </w:r>
    </w:p>
    <w:p w14:paraId="78951CEE" w14:textId="308479B7" w:rsidR="00375B8E" w:rsidRPr="00375B8E" w:rsidRDefault="00375B8E" w:rsidP="00375B8E">
      <w:pPr>
        <w:ind w:firstLine="720"/>
        <w:rPr>
          <w:b/>
          <w:bCs/>
          <w:sz w:val="22"/>
          <w:szCs w:val="22"/>
        </w:rPr>
      </w:pPr>
      <w:r>
        <w:t>Luiz Felipe Modesto Nunes</w:t>
      </w:r>
      <w:r>
        <w:tab/>
      </w:r>
      <w:r>
        <w:tab/>
      </w:r>
      <w:r>
        <w:tab/>
      </w:r>
      <w:r w:rsidRPr="0098184B">
        <w:rPr>
          <w:b/>
          <w:bCs/>
        </w:rPr>
        <w:t>ASS</w:t>
      </w:r>
      <w:r w:rsidRPr="64969E95">
        <w:rPr>
          <w:b/>
          <w:bCs/>
          <w:sz w:val="22"/>
          <w:szCs w:val="22"/>
        </w:rPr>
        <w:t xml:space="preserve">      ________________________</w:t>
      </w:r>
      <w:r w:rsidR="0098184B">
        <w:rPr>
          <w:b/>
          <w:bCs/>
          <w:sz w:val="22"/>
          <w:szCs w:val="22"/>
        </w:rPr>
        <w:t>______</w:t>
      </w:r>
    </w:p>
    <w:p w14:paraId="263A28D3" w14:textId="2C1076C0" w:rsidR="00C106C8" w:rsidRPr="008F7924" w:rsidRDefault="00375B8E" w:rsidP="008F7924">
      <w:r>
        <w:rPr>
          <w:sz w:val="22"/>
          <w:szCs w:val="22"/>
        </w:rPr>
        <w:tab/>
      </w:r>
      <w:r w:rsidRPr="00375B8E">
        <w:t>Maurício Maxuel Afonso dos Santos</w:t>
      </w:r>
      <w:r>
        <w:tab/>
      </w:r>
      <w:r>
        <w:tab/>
      </w:r>
      <w:r w:rsidRPr="0098184B">
        <w:rPr>
          <w:b/>
          <w:bCs/>
        </w:rPr>
        <w:t>ASS</w:t>
      </w:r>
      <w:r>
        <w:rPr>
          <w:b/>
          <w:bCs/>
          <w:sz w:val="22"/>
          <w:szCs w:val="22"/>
        </w:rPr>
        <w:t xml:space="preserve">      ________________________</w:t>
      </w:r>
      <w:r w:rsidR="0098184B">
        <w:rPr>
          <w:b/>
          <w:bCs/>
          <w:sz w:val="22"/>
          <w:szCs w:val="22"/>
        </w:rPr>
        <w:t>______</w:t>
      </w:r>
    </w:p>
    <w:sectPr w:rsidR="00C106C8" w:rsidRPr="008F7924" w:rsidSect="00937497">
      <w:headerReference w:type="default" r:id="rId16"/>
      <w:footerReference w:type="default" r:id="rId17"/>
      <w:footerReference w:type="first" r:id="rId18"/>
      <w:pgSz w:w="11906" w:h="16838" w:code="9"/>
      <w:pgMar w:top="2275" w:right="1296" w:bottom="1411" w:left="1584" w:header="283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3546" w14:textId="77777777" w:rsidR="00A27825" w:rsidRDefault="00A27825">
      <w:pPr>
        <w:spacing w:after="0"/>
      </w:pPr>
      <w:r>
        <w:separator/>
      </w:r>
    </w:p>
    <w:p w14:paraId="2959C6F3" w14:textId="77777777" w:rsidR="00A27825" w:rsidRDefault="00A27825"/>
  </w:endnote>
  <w:endnote w:type="continuationSeparator" w:id="0">
    <w:p w14:paraId="44747DAD" w14:textId="77777777" w:rsidR="00A27825" w:rsidRDefault="00A27825">
      <w:pPr>
        <w:spacing w:after="0"/>
      </w:pPr>
      <w:r>
        <w:continuationSeparator/>
      </w:r>
    </w:p>
    <w:p w14:paraId="44061F34" w14:textId="77777777" w:rsidR="00A27825" w:rsidRDefault="00A27825"/>
  </w:endnote>
  <w:endnote w:type="continuationNotice" w:id="1">
    <w:p w14:paraId="0FB1EE1E" w14:textId="77777777" w:rsidR="00A27825" w:rsidRDefault="00A2782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C7962" w14:textId="61BB9EF5" w:rsidR="00E63A04" w:rsidRDefault="00D36978" w:rsidP="00C106C8">
    <w:pPr>
      <w:pStyle w:val="SemEspaamento"/>
    </w:pPr>
    <w:r w:rsidRPr="003B52B9">
      <w:rPr>
        <w:noProof/>
      </w:rPr>
      <mc:AlternateContent>
        <mc:Choice Requires="wpg">
          <w:drawing>
            <wp:anchor distT="0" distB="0" distL="114300" distR="114300" simplePos="0" relativeHeight="251658242" behindDoc="1" locked="0" layoutInCell="1" allowOverlap="1" wp14:anchorId="1142BD32" wp14:editId="43F27E24">
              <wp:simplePos x="0" y="0"/>
              <wp:positionH relativeFrom="page">
                <wp:posOffset>189230</wp:posOffset>
              </wp:positionH>
              <wp:positionV relativeFrom="page">
                <wp:posOffset>7790815</wp:posOffset>
              </wp:positionV>
              <wp:extent cx="7324344" cy="2514600"/>
              <wp:effectExtent l="0" t="0" r="0" b="0"/>
              <wp:wrapNone/>
              <wp:docPr id="19" name="Grupo 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2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a14="http://schemas.microsoft.com/office/drawing/2010/main">
          <w:pict w14:anchorId="0931CB66">
            <v:group id="Grupo 19" style="position:absolute;margin-left:14.9pt;margin-top:613.45pt;width:576.7pt;height:198pt;flip:x;z-index:-251658238;mso-width-percent:950;mso-position-horizontal-relative:page;mso-position-vertical-relative:page;mso-width-percent:950;mso-height-relative:margin" alt="&quot;&quot;" coordsize="77652,28121" coordorigin="125,48" o:spid="_x0000_s1026" w14:anchorId="6761D0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">
              <v:shape id="Forma livre 8" style="position:absolute;left:20138;top:48;width:57639;height:28118;visibility:visible;mso-wrap-style:square;v-text-anchor:top" coordsize="1917,966" o:spid="_x0000_s1027" fillcolor="#f1eee7 [3206]" stroked="f" strokecolor="#212120" path="m456,966v1461,,1461,,1461,c1917,,1917,,1917,,763,68,39,537,39,537,25,568,12,600,,634v159,77,316,162,467,256c467,890,463,917,456,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style="position:absolute;left:125;top:10499;width:20085;height:17665;visibility:visible;mso-wrap-style:square;v-text-anchor:top" coordsize="668,607" o:spid="_x0000_s1028" fillcolor="#dfd8c8 [2886]" stroked="f" strokecolor="#212120" path="m668,275c447,168,221,77,,,,607,,607,,607v576,,576,,576,c600,490,631,377,668,2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style="position:absolute;left:17433;top:18505;width:16809;height:9665;visibility:visible;mso-wrap-style:square;v-text-anchor:top" coordsize="559,332" o:spid="_x0000_s1029" fillcolor="#c5b89c [2406]" stroked="f" strokecolor="#212120" path="m548,332v7,-49,11,-76,11,-76c408,162,251,77,92,,55,102,24,215,,332r5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  <w:r w:rsidR="009C325F">
      <w:t xml:space="preserve"> </w:t>
    </w:r>
  </w:p>
  <w:p w14:paraId="09166E6F" w14:textId="77777777" w:rsidR="003B52B9" w:rsidRDefault="003B52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76BD" w14:textId="78A1A557" w:rsidR="008B0076" w:rsidRPr="008B0076" w:rsidRDefault="009C325F" w:rsidP="00936859">
    <w:pPr>
      <w:pStyle w:val="Rodap"/>
    </w:pPr>
    <w:r w:rsidRPr="00D36978">
      <w:rPr>
        <w:noProof/>
      </w:rPr>
      <w:drawing>
        <wp:anchor distT="0" distB="0" distL="114300" distR="114300" simplePos="0" relativeHeight="251658243" behindDoc="1" locked="0" layoutInCell="1" allowOverlap="1" wp14:anchorId="07E19F72" wp14:editId="119BC678">
          <wp:simplePos x="0" y="0"/>
          <wp:positionH relativeFrom="column">
            <wp:posOffset>-221329</wp:posOffset>
          </wp:positionH>
          <wp:positionV relativeFrom="paragraph">
            <wp:posOffset>2350951</wp:posOffset>
          </wp:positionV>
          <wp:extent cx="1001395" cy="1001395"/>
          <wp:effectExtent l="0" t="0" r="8255" b="8255"/>
          <wp:wrapNone/>
          <wp:docPr id="13" name="Picture 709228627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28627" name="Picture 709228627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1395" cy="1001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2C23" w:rsidRPr="0031278C">
      <w:rPr>
        <w:noProof/>
        <w:lang w:bidi="pt-BR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A0CA689" wp14:editId="2E2A9B9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7804785</wp:posOffset>
                  </wp:positionV>
                </mc:Fallback>
              </mc:AlternateContent>
              <wp:extent cx="7324344" cy="2514600"/>
              <wp:effectExtent l="0" t="0" r="0" b="0"/>
              <wp:wrapNone/>
              <wp:docPr id="5" name="Grupo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orma livre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orma livre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orma livre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dec="http://schemas.microsoft.com/office/drawing/2017/decorative">
          <w:pict w14:anchorId="6D7464DA">
            <v:group id="Grupo 5" style="position:absolute;margin-left:0;margin-top:0;width:576.7pt;height:198pt;z-index:-251658240;mso-width-percent:950;mso-top-percent:730;mso-position-horizontal:center;mso-position-horizontal-relative:page;mso-position-vertical-relative:page;mso-width-percent:950;mso-top-percent:730;mso-height-relative:margin" alt="&quot;&quot;" coordsize="77652,28121" coordorigin="125,48" o:spid="_x0000_s1026" w14:anchorId="7B57EE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">
              <v:shape id="Forma livre 8" style="position:absolute;left:20138;top:48;width:57639;height:28118;visibility:visible;mso-wrap-style:square;v-text-anchor:top" coordsize="1917,966" o:spid="_x0000_s1027" fillcolor="#f1eee7 [3206]" stroked="f" strokecolor="#212120" path="m456,966v1461,,1461,,1461,c1917,,1917,,1917,,763,68,39,537,39,537,25,568,12,600,,634v159,77,316,162,467,256c467,890,463,917,456,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orma livre 9" style="position:absolute;left:125;top:10499;width:20085;height:17665;visibility:visible;mso-wrap-style:square;v-text-anchor:top" coordsize="668,607" o:spid="_x0000_s1028" fillcolor="#dfd8c8 [2886]" stroked="f" strokecolor="#212120" path="m668,275c447,168,221,77,,,,607,,607,,607v576,,576,,576,c600,490,631,377,668,2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">
                <v:shadow color="#8c8682"/>
                <v:path arrowok="t" o:connecttype="custom" o:connectlocs="2008505,800341;0,0;0,1766570;1731885,1766570;2008505,800341" o:connectangles="0,0,0,0,0"/>
              </v:shape>
              <v:shape id="Forma livre 10" style="position:absolute;left:17433;top:18505;width:16809;height:9665;visibility:visible;mso-wrap-style:square;v-text-anchor:top" coordsize="559,332" o:spid="_x0000_s1029" fillcolor="#c5b89c [2406]" stroked="f" strokecolor="#212120" path="m548,332v7,-49,11,-76,11,-76c408,162,251,77,92,,55,102,24,215,,332r5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1669" w14:textId="77777777" w:rsidR="00A27825" w:rsidRDefault="00A27825">
      <w:pPr>
        <w:spacing w:after="0"/>
      </w:pPr>
      <w:r>
        <w:separator/>
      </w:r>
    </w:p>
    <w:p w14:paraId="4997A55E" w14:textId="77777777" w:rsidR="00A27825" w:rsidRDefault="00A27825"/>
  </w:footnote>
  <w:footnote w:type="continuationSeparator" w:id="0">
    <w:p w14:paraId="4AECC05E" w14:textId="77777777" w:rsidR="00A27825" w:rsidRDefault="00A27825">
      <w:pPr>
        <w:spacing w:after="0"/>
      </w:pPr>
      <w:r>
        <w:continuationSeparator/>
      </w:r>
    </w:p>
    <w:p w14:paraId="779CAE90" w14:textId="77777777" w:rsidR="00A27825" w:rsidRDefault="00A27825"/>
  </w:footnote>
  <w:footnote w:type="continuationNotice" w:id="1">
    <w:p w14:paraId="7D51A7AB" w14:textId="77777777" w:rsidR="00A27825" w:rsidRDefault="00A2782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892F9" w14:textId="1BB23E65" w:rsidR="00D36978" w:rsidRDefault="00D36978" w:rsidP="009C325F">
    <w:pPr>
      <w:pStyle w:val="Cabealho"/>
      <w:tabs>
        <w:tab w:val="left" w:pos="497"/>
        <w:tab w:val="right" w:pos="9026"/>
      </w:tabs>
      <w:jc w:val="left"/>
    </w:pPr>
    <w:r w:rsidRPr="00D36978">
      <w:rPr>
        <w:noProof/>
      </w:rPr>
      <w:drawing>
        <wp:anchor distT="0" distB="0" distL="114300" distR="114300" simplePos="0" relativeHeight="251658241" behindDoc="1" locked="0" layoutInCell="1" allowOverlap="1" wp14:anchorId="507A5637" wp14:editId="31ED6226">
          <wp:simplePos x="0" y="0"/>
          <wp:positionH relativeFrom="column">
            <wp:posOffset>5627097</wp:posOffset>
          </wp:positionH>
          <wp:positionV relativeFrom="paragraph">
            <wp:posOffset>275771</wp:posOffset>
          </wp:positionV>
          <wp:extent cx="624115" cy="624115"/>
          <wp:effectExtent l="0" t="0" r="5080" b="5080"/>
          <wp:wrapNone/>
          <wp:docPr id="9" name="Picture 709228627" descr="Desenho de person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28627" name="Picture 709228627" descr="Desenho de personagem de desenho animad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637" cy="6266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832D27"/>
    <w:multiLevelType w:val="hybridMultilevel"/>
    <w:tmpl w:val="C6DC738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2513E"/>
    <w:multiLevelType w:val="hybridMultilevel"/>
    <w:tmpl w:val="1FBCF6E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34DE3"/>
    <w:multiLevelType w:val="hybridMultilevel"/>
    <w:tmpl w:val="7F8C9DD2"/>
    <w:lvl w:ilvl="0" w:tplc="11C8A0E6">
      <w:start w:val="1"/>
      <w:numFmt w:val="upperRoman"/>
      <w:lvlText w:val="%1.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257828">
    <w:abstractNumId w:val="9"/>
  </w:num>
  <w:num w:numId="2" w16cid:durableId="1942687612">
    <w:abstractNumId w:val="7"/>
  </w:num>
  <w:num w:numId="3" w16cid:durableId="1297688264">
    <w:abstractNumId w:val="6"/>
  </w:num>
  <w:num w:numId="4" w16cid:durableId="1884822829">
    <w:abstractNumId w:val="5"/>
  </w:num>
  <w:num w:numId="5" w16cid:durableId="623270949">
    <w:abstractNumId w:val="4"/>
  </w:num>
  <w:num w:numId="6" w16cid:durableId="1683706111">
    <w:abstractNumId w:val="8"/>
  </w:num>
  <w:num w:numId="7" w16cid:durableId="818230050">
    <w:abstractNumId w:val="3"/>
  </w:num>
  <w:num w:numId="8" w16cid:durableId="1892375514">
    <w:abstractNumId w:val="2"/>
  </w:num>
  <w:num w:numId="9" w16cid:durableId="972709010">
    <w:abstractNumId w:val="1"/>
  </w:num>
  <w:num w:numId="10" w16cid:durableId="526255628">
    <w:abstractNumId w:val="0"/>
  </w:num>
  <w:num w:numId="11" w16cid:durableId="2034649450">
    <w:abstractNumId w:val="12"/>
  </w:num>
  <w:num w:numId="12" w16cid:durableId="1342775890">
    <w:abstractNumId w:val="11"/>
  </w:num>
  <w:num w:numId="13" w16cid:durableId="19850460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97"/>
    <w:rsid w:val="000115CE"/>
    <w:rsid w:val="00022117"/>
    <w:rsid w:val="000274E8"/>
    <w:rsid w:val="00052397"/>
    <w:rsid w:val="0006180C"/>
    <w:rsid w:val="000717C1"/>
    <w:rsid w:val="00081ACB"/>
    <w:rsid w:val="000828F4"/>
    <w:rsid w:val="000C41F2"/>
    <w:rsid w:val="000F51EC"/>
    <w:rsid w:val="000F7122"/>
    <w:rsid w:val="001045F9"/>
    <w:rsid w:val="00117168"/>
    <w:rsid w:val="001306DE"/>
    <w:rsid w:val="00157C57"/>
    <w:rsid w:val="00177783"/>
    <w:rsid w:val="001B4EEF"/>
    <w:rsid w:val="001B689C"/>
    <w:rsid w:val="001E2084"/>
    <w:rsid w:val="00200635"/>
    <w:rsid w:val="002422B2"/>
    <w:rsid w:val="00243689"/>
    <w:rsid w:val="00254E0D"/>
    <w:rsid w:val="00277DFC"/>
    <w:rsid w:val="002810E3"/>
    <w:rsid w:val="00283073"/>
    <w:rsid w:val="002E11B9"/>
    <w:rsid w:val="00325890"/>
    <w:rsid w:val="00334B25"/>
    <w:rsid w:val="00335BBF"/>
    <w:rsid w:val="0033729C"/>
    <w:rsid w:val="00344525"/>
    <w:rsid w:val="00356101"/>
    <w:rsid w:val="00375B8E"/>
    <w:rsid w:val="0038000D"/>
    <w:rsid w:val="00385ACF"/>
    <w:rsid w:val="00395F94"/>
    <w:rsid w:val="003B52B9"/>
    <w:rsid w:val="003D25E3"/>
    <w:rsid w:val="003D2EE3"/>
    <w:rsid w:val="003E18A3"/>
    <w:rsid w:val="003F3488"/>
    <w:rsid w:val="00422757"/>
    <w:rsid w:val="00446F33"/>
    <w:rsid w:val="00475D96"/>
    <w:rsid w:val="00477474"/>
    <w:rsid w:val="00480B7F"/>
    <w:rsid w:val="004A1893"/>
    <w:rsid w:val="004C287B"/>
    <w:rsid w:val="004C4A44"/>
    <w:rsid w:val="004F71EA"/>
    <w:rsid w:val="005125BB"/>
    <w:rsid w:val="005264AB"/>
    <w:rsid w:val="00537F9C"/>
    <w:rsid w:val="00572222"/>
    <w:rsid w:val="005869A2"/>
    <w:rsid w:val="005D3057"/>
    <w:rsid w:val="005D3DA6"/>
    <w:rsid w:val="005F17D7"/>
    <w:rsid w:val="006379BC"/>
    <w:rsid w:val="00642E91"/>
    <w:rsid w:val="006672E7"/>
    <w:rsid w:val="006B2964"/>
    <w:rsid w:val="006C6CAD"/>
    <w:rsid w:val="006D5E59"/>
    <w:rsid w:val="006D605B"/>
    <w:rsid w:val="006E1C47"/>
    <w:rsid w:val="00737BA3"/>
    <w:rsid w:val="00744EA9"/>
    <w:rsid w:val="00752FC4"/>
    <w:rsid w:val="0075759C"/>
    <w:rsid w:val="00757E9C"/>
    <w:rsid w:val="00796BE7"/>
    <w:rsid w:val="007B16F9"/>
    <w:rsid w:val="007B4C91"/>
    <w:rsid w:val="007C253C"/>
    <w:rsid w:val="007D70F7"/>
    <w:rsid w:val="007E14B0"/>
    <w:rsid w:val="007F3D55"/>
    <w:rsid w:val="00830C5F"/>
    <w:rsid w:val="00834A33"/>
    <w:rsid w:val="00845993"/>
    <w:rsid w:val="00851B43"/>
    <w:rsid w:val="00860120"/>
    <w:rsid w:val="00860CED"/>
    <w:rsid w:val="00875420"/>
    <w:rsid w:val="00896EE1"/>
    <w:rsid w:val="008B0076"/>
    <w:rsid w:val="008C1482"/>
    <w:rsid w:val="008C2737"/>
    <w:rsid w:val="008D0AA7"/>
    <w:rsid w:val="008F7924"/>
    <w:rsid w:val="00912A0A"/>
    <w:rsid w:val="00936859"/>
    <w:rsid w:val="00937497"/>
    <w:rsid w:val="009425D9"/>
    <w:rsid w:val="009468D3"/>
    <w:rsid w:val="009521C2"/>
    <w:rsid w:val="0096696F"/>
    <w:rsid w:val="009742D9"/>
    <w:rsid w:val="0098184B"/>
    <w:rsid w:val="00985B1B"/>
    <w:rsid w:val="0099390D"/>
    <w:rsid w:val="009A039F"/>
    <w:rsid w:val="009C325F"/>
    <w:rsid w:val="009E3E41"/>
    <w:rsid w:val="00A012D5"/>
    <w:rsid w:val="00A17117"/>
    <w:rsid w:val="00A27825"/>
    <w:rsid w:val="00A316D3"/>
    <w:rsid w:val="00A43468"/>
    <w:rsid w:val="00A5578C"/>
    <w:rsid w:val="00A56BF7"/>
    <w:rsid w:val="00A62C23"/>
    <w:rsid w:val="00A763AE"/>
    <w:rsid w:val="00A925C7"/>
    <w:rsid w:val="00A96E0F"/>
    <w:rsid w:val="00AA4892"/>
    <w:rsid w:val="00AC1A6E"/>
    <w:rsid w:val="00AD7B2E"/>
    <w:rsid w:val="00AE714E"/>
    <w:rsid w:val="00B02D97"/>
    <w:rsid w:val="00B037FD"/>
    <w:rsid w:val="00B16DB5"/>
    <w:rsid w:val="00B63133"/>
    <w:rsid w:val="00BC0F0A"/>
    <w:rsid w:val="00C106C8"/>
    <w:rsid w:val="00C11980"/>
    <w:rsid w:val="00C37964"/>
    <w:rsid w:val="00C92673"/>
    <w:rsid w:val="00C948EA"/>
    <w:rsid w:val="00C96668"/>
    <w:rsid w:val="00CB0809"/>
    <w:rsid w:val="00CB4AE6"/>
    <w:rsid w:val="00CF3208"/>
    <w:rsid w:val="00D04123"/>
    <w:rsid w:val="00D06525"/>
    <w:rsid w:val="00D136E1"/>
    <w:rsid w:val="00D149F1"/>
    <w:rsid w:val="00D15E65"/>
    <w:rsid w:val="00D17FB7"/>
    <w:rsid w:val="00D36106"/>
    <w:rsid w:val="00D36978"/>
    <w:rsid w:val="00D63BE4"/>
    <w:rsid w:val="00D66793"/>
    <w:rsid w:val="00DC7840"/>
    <w:rsid w:val="00DD70E2"/>
    <w:rsid w:val="00DE1A3B"/>
    <w:rsid w:val="00DE248F"/>
    <w:rsid w:val="00E02257"/>
    <w:rsid w:val="00E073C9"/>
    <w:rsid w:val="00E449A2"/>
    <w:rsid w:val="00E5646A"/>
    <w:rsid w:val="00E62294"/>
    <w:rsid w:val="00E63A04"/>
    <w:rsid w:val="00E64688"/>
    <w:rsid w:val="00E74286"/>
    <w:rsid w:val="00E94E8E"/>
    <w:rsid w:val="00EC0DB8"/>
    <w:rsid w:val="00EF7AC2"/>
    <w:rsid w:val="00F46E60"/>
    <w:rsid w:val="00F71D73"/>
    <w:rsid w:val="00F7204C"/>
    <w:rsid w:val="00F763B1"/>
    <w:rsid w:val="00F879C2"/>
    <w:rsid w:val="00F90246"/>
    <w:rsid w:val="00F944C7"/>
    <w:rsid w:val="00FA1661"/>
    <w:rsid w:val="00FA402E"/>
    <w:rsid w:val="00FB2D72"/>
    <w:rsid w:val="00FB49C2"/>
    <w:rsid w:val="00FC0AD8"/>
    <w:rsid w:val="00FF5C01"/>
    <w:rsid w:val="01808BBE"/>
    <w:rsid w:val="01F6AE14"/>
    <w:rsid w:val="052E4ED6"/>
    <w:rsid w:val="09851C76"/>
    <w:rsid w:val="0C3D7E6C"/>
    <w:rsid w:val="153337C9"/>
    <w:rsid w:val="1B8950F0"/>
    <w:rsid w:val="1D476529"/>
    <w:rsid w:val="25B88D7D"/>
    <w:rsid w:val="27545DDE"/>
    <w:rsid w:val="2D1B91F4"/>
    <w:rsid w:val="2FCAD86F"/>
    <w:rsid w:val="316FC44B"/>
    <w:rsid w:val="36C2743A"/>
    <w:rsid w:val="3971BAB5"/>
    <w:rsid w:val="3979A83B"/>
    <w:rsid w:val="3D188D61"/>
    <w:rsid w:val="43F33791"/>
    <w:rsid w:val="45639E07"/>
    <w:rsid w:val="46582B43"/>
    <w:rsid w:val="47DAD347"/>
    <w:rsid w:val="498FCC05"/>
    <w:rsid w:val="4ED26F12"/>
    <w:rsid w:val="50D9A81F"/>
    <w:rsid w:val="541148E1"/>
    <w:rsid w:val="565526B0"/>
    <w:rsid w:val="5A808A65"/>
    <w:rsid w:val="60EFCBE9"/>
    <w:rsid w:val="64969E95"/>
    <w:rsid w:val="65B3302A"/>
    <w:rsid w:val="65C33D0C"/>
    <w:rsid w:val="68EAD0EC"/>
    <w:rsid w:val="6A96AE2F"/>
    <w:rsid w:val="6DBE420F"/>
    <w:rsid w:val="6DCE4EF1"/>
    <w:rsid w:val="74AC2AE7"/>
    <w:rsid w:val="7D3BF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DC6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B9"/>
  </w:style>
  <w:style w:type="paragraph" w:styleId="Ttulo1">
    <w:name w:val="heading 1"/>
    <w:basedOn w:val="Normal"/>
    <w:next w:val="Normal"/>
    <w:link w:val="Ttulo1Char"/>
    <w:uiPriority w:val="9"/>
    <w:qFormat/>
    <w:rsid w:val="003B52B9"/>
    <w:pPr>
      <w:pBdr>
        <w:top w:val="single" w:sz="24" w:space="0" w:color="C5B99C" w:themeColor="accent1"/>
        <w:left w:val="single" w:sz="24" w:space="0" w:color="C5B99C" w:themeColor="accent1"/>
        <w:bottom w:val="single" w:sz="24" w:space="0" w:color="C5B99C" w:themeColor="accent1"/>
        <w:right w:val="single" w:sz="24" w:space="0" w:color="C5B99C" w:themeColor="accent1"/>
      </w:pBdr>
      <w:shd w:val="clear" w:color="auto" w:fill="C5B99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52B9"/>
    <w:pPr>
      <w:pBdr>
        <w:top w:val="single" w:sz="24" w:space="0" w:color="F3F0EB" w:themeColor="accent1" w:themeTint="33"/>
        <w:left w:val="single" w:sz="24" w:space="0" w:color="F3F0EB" w:themeColor="accent1" w:themeTint="33"/>
        <w:bottom w:val="single" w:sz="24" w:space="0" w:color="F3F0EB" w:themeColor="accent1" w:themeTint="33"/>
        <w:right w:val="single" w:sz="24" w:space="0" w:color="F3F0EB" w:themeColor="accent1" w:themeTint="33"/>
      </w:pBdr>
      <w:shd w:val="clear" w:color="auto" w:fill="F3F0EB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52B9"/>
    <w:pPr>
      <w:pBdr>
        <w:top w:val="single" w:sz="6" w:space="2" w:color="C5B99C" w:themeColor="accent1"/>
      </w:pBdr>
      <w:spacing w:before="300" w:after="0"/>
      <w:outlineLvl w:val="2"/>
    </w:pPr>
    <w:rPr>
      <w:caps/>
      <w:color w:val="6E6141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52B9"/>
    <w:pPr>
      <w:pBdr>
        <w:top w:val="dotted" w:sz="6" w:space="2" w:color="C5B99C" w:themeColor="accent1"/>
      </w:pBdr>
      <w:spacing w:before="200" w:after="0"/>
      <w:outlineLvl w:val="3"/>
    </w:pPr>
    <w:rPr>
      <w:caps/>
      <w:color w:val="A49164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2B9"/>
    <w:pPr>
      <w:pBdr>
        <w:bottom w:val="single" w:sz="6" w:space="1" w:color="C5B99C" w:themeColor="accent1"/>
      </w:pBdr>
      <w:spacing w:before="200" w:after="0"/>
      <w:outlineLvl w:val="4"/>
    </w:pPr>
    <w:rPr>
      <w:caps/>
      <w:color w:val="A49164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2B9"/>
    <w:pPr>
      <w:pBdr>
        <w:bottom w:val="dotted" w:sz="6" w:space="1" w:color="C5B99C" w:themeColor="accent1"/>
      </w:pBdr>
      <w:spacing w:before="200" w:after="0"/>
      <w:outlineLvl w:val="5"/>
    </w:pPr>
    <w:rPr>
      <w:caps/>
      <w:color w:val="A49164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2B9"/>
    <w:pPr>
      <w:spacing w:before="200" w:after="0"/>
      <w:outlineLvl w:val="6"/>
    </w:pPr>
    <w:rPr>
      <w:caps/>
      <w:color w:val="A49164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2B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2B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F71EA"/>
    <w:pPr>
      <w:spacing w:after="0"/>
      <w:contextualSpacing/>
      <w:jc w:val="right"/>
    </w:pPr>
    <w:rPr>
      <w:color w:val="C5B99C" w:themeColor="accent1"/>
      <w:spacing w:val="30"/>
      <w:sz w:val="32"/>
    </w:rPr>
  </w:style>
  <w:style w:type="character" w:customStyle="1" w:styleId="CabealhoChar">
    <w:name w:val="Cabeçalho Char"/>
    <w:basedOn w:val="Fontepargpadro"/>
    <w:link w:val="Cabealho"/>
    <w:uiPriority w:val="99"/>
    <w:rsid w:val="004F71EA"/>
    <w:rPr>
      <w:color w:val="C5B99C" w:themeColor="accent1"/>
      <w:spacing w:val="30"/>
      <w:sz w:val="32"/>
      <w:lang w:val="en-AU"/>
    </w:rPr>
  </w:style>
  <w:style w:type="paragraph" w:styleId="Rodap">
    <w:name w:val="footer"/>
    <w:basedOn w:val="Normal"/>
    <w:link w:val="RodapChar"/>
    <w:uiPriority w:val="99"/>
    <w:rsid w:val="00E073C9"/>
    <w:pPr>
      <w:spacing w:after="0" w:line="280" w:lineRule="exact"/>
      <w:ind w:left="6480"/>
    </w:pPr>
  </w:style>
  <w:style w:type="character" w:customStyle="1" w:styleId="RodapChar">
    <w:name w:val="Rodapé Char"/>
    <w:basedOn w:val="Fontepargpadro"/>
    <w:link w:val="Rodap"/>
    <w:uiPriority w:val="99"/>
    <w:rsid w:val="00E073C9"/>
    <w:rPr>
      <w:sz w:val="20"/>
    </w:rPr>
  </w:style>
  <w:style w:type="character" w:styleId="TextodoEspaoReservado">
    <w:name w:val="Placeholder Text"/>
    <w:basedOn w:val="Fontepargpadro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Informaesdecontato">
    <w:name w:val="Informações de contato"/>
    <w:basedOn w:val="Normal"/>
    <w:uiPriority w:val="3"/>
    <w:rsid w:val="00E073C9"/>
    <w:pPr>
      <w:spacing w:after="80" w:line="280" w:lineRule="exact"/>
      <w:ind w:left="6480"/>
      <w:contextualSpacing/>
    </w:pPr>
    <w:rPr>
      <w:szCs w:val="18"/>
    </w:rPr>
  </w:style>
  <w:style w:type="paragraph" w:styleId="Data">
    <w:name w:val="Date"/>
    <w:basedOn w:val="Normal"/>
    <w:next w:val="Saudao"/>
    <w:link w:val="DataChar"/>
    <w:uiPriority w:val="4"/>
    <w:unhideWhenUsed/>
    <w:pPr>
      <w:spacing w:before="720" w:after="960"/>
    </w:pPr>
  </w:style>
  <w:style w:type="character" w:customStyle="1" w:styleId="DataChar">
    <w:name w:val="Data Char"/>
    <w:basedOn w:val="Fontepargpadro"/>
    <w:link w:val="Data"/>
    <w:uiPriority w:val="4"/>
    <w:rsid w:val="00752FC4"/>
  </w:style>
  <w:style w:type="paragraph" w:styleId="Encerramento">
    <w:name w:val="Closing"/>
    <w:basedOn w:val="Normal"/>
    <w:next w:val="Assinatura"/>
    <w:link w:val="EncerramentoChar"/>
    <w:uiPriority w:val="6"/>
    <w:unhideWhenUsed/>
    <w:rsid w:val="00254E0D"/>
    <w:pPr>
      <w:spacing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254E0D"/>
    <w:rPr>
      <w:color w:val="auto"/>
    </w:rPr>
  </w:style>
  <w:style w:type="character" w:customStyle="1" w:styleId="Ttulo1Char">
    <w:name w:val="Título 1 Char"/>
    <w:basedOn w:val="Fontepargpadro"/>
    <w:link w:val="Ttulo1"/>
    <w:uiPriority w:val="9"/>
    <w:rsid w:val="003B52B9"/>
    <w:rPr>
      <w:caps/>
      <w:color w:val="FFFFFF" w:themeColor="background1"/>
      <w:spacing w:val="15"/>
      <w:sz w:val="22"/>
      <w:szCs w:val="22"/>
      <w:shd w:val="clear" w:color="auto" w:fill="C5B99C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3B52B9"/>
    <w:rPr>
      <w:caps/>
      <w:spacing w:val="15"/>
      <w:shd w:val="clear" w:color="auto" w:fill="F3F0EB" w:themeFill="accent1" w:themeFillTint="33"/>
    </w:rPr>
  </w:style>
  <w:style w:type="table" w:styleId="Tabelacomgrade">
    <w:name w:val="Table Grid"/>
    <w:basedOn w:val="Tabelanormal"/>
    <w:uiPriority w:val="5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a">
    <w:name w:val="Bibliography"/>
    <w:basedOn w:val="Normal"/>
    <w:next w:val="Normal"/>
    <w:uiPriority w:val="37"/>
    <w:semiHidden/>
    <w:unhideWhenUsed/>
    <w:rsid w:val="00572222"/>
  </w:style>
  <w:style w:type="paragraph" w:styleId="Textoembloco">
    <w:name w:val="Block Text"/>
    <w:basedOn w:val="Normal"/>
    <w:uiPriority w:val="99"/>
    <w:semiHidden/>
    <w:unhideWhenUsed/>
    <w:rsid w:val="000F51EC"/>
    <w:pPr>
      <w:pBdr>
        <w:top w:val="single" w:sz="2" w:space="10" w:color="C5B99C" w:themeColor="accent1" w:frame="1"/>
        <w:left w:val="single" w:sz="2" w:space="10" w:color="C5B99C" w:themeColor="accent1" w:frame="1"/>
        <w:bottom w:val="single" w:sz="2" w:space="10" w:color="C5B99C" w:themeColor="accent1" w:frame="1"/>
        <w:right w:val="single" w:sz="2" w:space="10" w:color="C5B99C" w:themeColor="accent1" w:frame="1"/>
      </w:pBdr>
      <w:ind w:left="1152" w:right="1152"/>
    </w:pPr>
    <w:rPr>
      <w:i/>
      <w:iCs/>
      <w:color w:val="A49164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722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7222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72222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72222"/>
    <w:pPr>
      <w:spacing w:after="3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tulodoLivro">
    <w:name w:val="Book Title"/>
    <w:uiPriority w:val="33"/>
    <w:qFormat/>
    <w:rsid w:val="003B52B9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52B9"/>
    <w:rPr>
      <w:b/>
      <w:bCs/>
      <w:color w:val="A49164" w:themeColor="accent1" w:themeShade="BF"/>
      <w:sz w:val="16"/>
      <w:szCs w:val="16"/>
    </w:rPr>
  </w:style>
  <w:style w:type="table" w:styleId="GradeColorida">
    <w:name w:val="Colorful Grid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0EB" w:themeFill="accent1" w:themeFillTint="33"/>
    </w:tcPr>
    <w:tblStylePr w:type="firstRow">
      <w:rPr>
        <w:b/>
        <w:bCs/>
      </w:rPr>
      <w:tblPr/>
      <w:tcPr>
        <w:shd w:val="clear" w:color="auto" w:fill="E7E2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2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4916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49164" w:themeFill="accent1" w:themeFillShade="BF"/>
      </w:tcPr>
    </w:tblStylePr>
    <w:tblStylePr w:type="band1Vert">
      <w:tblPr/>
      <w:tcPr>
        <w:shd w:val="clear" w:color="auto" w:fill="E2DCCD" w:themeFill="accent1" w:themeFillTint="7F"/>
      </w:tcPr>
    </w:tblStylePr>
    <w:tblStylePr w:type="band1Horz">
      <w:tblPr/>
      <w:tcPr>
        <w:shd w:val="clear" w:color="auto" w:fill="E2DCCD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0EB" w:themeFill="accent2" w:themeFillTint="33"/>
    </w:tcPr>
    <w:tblStylePr w:type="firstRow">
      <w:rPr>
        <w:b/>
        <w:bCs/>
      </w:rPr>
      <w:tblPr/>
      <w:tcPr>
        <w:shd w:val="clear" w:color="auto" w:fill="E7E2D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2D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491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49164" w:themeFill="accent2" w:themeFillShade="BF"/>
      </w:tcPr>
    </w:tblStylePr>
    <w:tblStylePr w:type="band1Vert">
      <w:tblPr/>
      <w:tcPr>
        <w:shd w:val="clear" w:color="auto" w:fill="E2DCCD" w:themeFill="accent2" w:themeFillTint="7F"/>
      </w:tcPr>
    </w:tblStylePr>
    <w:tblStylePr w:type="band1Horz">
      <w:tblPr/>
      <w:tcPr>
        <w:shd w:val="clear" w:color="auto" w:fill="E2DCCD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96F" w:themeFill="accent2" w:themeFillShade="CC"/>
      </w:tcPr>
    </w:tblStylePr>
    <w:tblStylePr w:type="lastRow">
      <w:rPr>
        <w:b/>
        <w:bCs/>
        <w:color w:val="AB99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9F8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96F" w:themeFill="accent2" w:themeFillShade="CC"/>
      </w:tcPr>
    </w:tblStylePr>
    <w:tblStylePr w:type="lastRow">
      <w:rPr>
        <w:b/>
        <w:bCs/>
        <w:color w:val="AB99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9F8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B996F" w:themeFill="accent2" w:themeFillShade="CC"/>
      </w:tcPr>
    </w:tblStylePr>
    <w:tblStylePr w:type="lastRow">
      <w:rPr>
        <w:b/>
        <w:bCs/>
        <w:color w:val="AB996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C5B99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C5B99C" w:themeColor="accent2"/>
        <w:left w:val="single" w:sz="4" w:space="0" w:color="C5B99C" w:themeColor="accent1"/>
        <w:bottom w:val="single" w:sz="4" w:space="0" w:color="C5B99C" w:themeColor="accent1"/>
        <w:right w:val="single" w:sz="4" w:space="0" w:color="C5B99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5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54E" w:themeColor="accent1" w:themeShade="99"/>
          <w:insideV w:val="nil"/>
        </w:tcBorders>
        <w:shd w:val="clear" w:color="auto" w:fill="8575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54E" w:themeFill="accent1" w:themeFillShade="99"/>
      </w:tcPr>
    </w:tblStylePr>
    <w:tblStylePr w:type="band1Vert">
      <w:tblPr/>
      <w:tcPr>
        <w:shd w:val="clear" w:color="auto" w:fill="E7E2D7" w:themeFill="accent1" w:themeFillTint="66"/>
      </w:tcPr>
    </w:tblStylePr>
    <w:tblStylePr w:type="band1Horz">
      <w:tblPr/>
      <w:tcPr>
        <w:shd w:val="clear" w:color="auto" w:fill="E2DC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C5B99C" w:themeColor="accent2"/>
        <w:left w:val="single" w:sz="4" w:space="0" w:color="C5B99C" w:themeColor="accent2"/>
        <w:bottom w:val="single" w:sz="4" w:space="0" w:color="C5B99C" w:themeColor="accent2"/>
        <w:right w:val="single" w:sz="4" w:space="0" w:color="C5B99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54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54E" w:themeColor="accent2" w:themeShade="99"/>
          <w:insideV w:val="nil"/>
        </w:tcBorders>
        <w:shd w:val="clear" w:color="auto" w:fill="85754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54E" w:themeFill="accent2" w:themeFillShade="99"/>
      </w:tcPr>
    </w:tblStylePr>
    <w:tblStylePr w:type="band1Vert">
      <w:tblPr/>
      <w:tcPr>
        <w:shd w:val="clear" w:color="auto" w:fill="E7E2D7" w:themeFill="accent2" w:themeFillTint="66"/>
      </w:tcPr>
    </w:tblStylePr>
    <w:tblStylePr w:type="band1Horz">
      <w:tblPr/>
      <w:tcPr>
        <w:shd w:val="clear" w:color="auto" w:fill="E2DCC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572222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2222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22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ListaEscura">
    <w:name w:val="Dark List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5B99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1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916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916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5B99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14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91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91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916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72222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fase">
    <w:name w:val="Emphasis"/>
    <w:uiPriority w:val="20"/>
    <w:qFormat/>
    <w:rsid w:val="003B52B9"/>
    <w:rPr>
      <w:caps/>
      <w:color w:val="6E6141" w:themeColor="accent1" w:themeShade="7F"/>
      <w:spacing w:val="5"/>
    </w:rPr>
  </w:style>
  <w:style w:type="character" w:styleId="Refdenotadefim">
    <w:name w:val="end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2222"/>
    <w:pPr>
      <w:spacing w:after="0"/>
    </w:p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Destinatrio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HiperlinkVisitado">
    <w:name w:val="FollowedHyperlink"/>
    <w:basedOn w:val="Fontepargpadro"/>
    <w:uiPriority w:val="99"/>
    <w:semiHidden/>
    <w:unhideWhenUsed/>
    <w:rsid w:val="000F51EC"/>
    <w:rPr>
      <w:color w:val="6F6141" w:themeColor="accent2" w:themeShade="80"/>
      <w:sz w:val="22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572222"/>
    <w:rPr>
      <w:sz w:val="22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2222"/>
    <w:pPr>
      <w:spacing w:after="0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TabeladeGrade1Clara">
    <w:name w:val="Grid Table 1 Light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E7E2D7" w:themeColor="accent1" w:themeTint="66"/>
        <w:left w:val="single" w:sz="4" w:space="0" w:color="E7E2D7" w:themeColor="accent1" w:themeTint="66"/>
        <w:bottom w:val="single" w:sz="4" w:space="0" w:color="E7E2D7" w:themeColor="accent1" w:themeTint="66"/>
        <w:right w:val="single" w:sz="4" w:space="0" w:color="E7E2D7" w:themeColor="accent1" w:themeTint="66"/>
        <w:insideH w:val="single" w:sz="4" w:space="0" w:color="E7E2D7" w:themeColor="accent1" w:themeTint="66"/>
        <w:insideV w:val="single" w:sz="4" w:space="0" w:color="E7E2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E7E2D7" w:themeColor="accent2" w:themeTint="66"/>
        <w:left w:val="single" w:sz="4" w:space="0" w:color="E7E2D7" w:themeColor="accent2" w:themeTint="66"/>
        <w:bottom w:val="single" w:sz="4" w:space="0" w:color="E7E2D7" w:themeColor="accent2" w:themeTint="66"/>
        <w:right w:val="single" w:sz="4" w:space="0" w:color="E7E2D7" w:themeColor="accent2" w:themeTint="66"/>
        <w:insideH w:val="single" w:sz="4" w:space="0" w:color="E7E2D7" w:themeColor="accent2" w:themeTint="66"/>
        <w:insideV w:val="single" w:sz="4" w:space="0" w:color="E7E2D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DCD4C3" w:themeColor="accent1" w:themeTint="99"/>
        <w:bottom w:val="single" w:sz="2" w:space="0" w:color="DCD4C3" w:themeColor="accent1" w:themeTint="99"/>
        <w:insideH w:val="single" w:sz="2" w:space="0" w:color="DCD4C3" w:themeColor="accent1" w:themeTint="99"/>
        <w:insideV w:val="single" w:sz="2" w:space="0" w:color="DCD4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D4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D4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DCD4C3" w:themeColor="accent2" w:themeTint="99"/>
        <w:bottom w:val="single" w:sz="2" w:space="0" w:color="DCD4C3" w:themeColor="accent2" w:themeTint="99"/>
        <w:insideH w:val="single" w:sz="2" w:space="0" w:color="DCD4C3" w:themeColor="accent2" w:themeTint="99"/>
        <w:insideV w:val="single" w:sz="2" w:space="0" w:color="DCD4C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D4C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D4C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  <w:tblStylePr w:type="neCell">
      <w:tblPr/>
      <w:tcPr>
        <w:tcBorders>
          <w:bottom w:val="single" w:sz="4" w:space="0" w:color="DCD4C3" w:themeColor="accent1" w:themeTint="99"/>
        </w:tcBorders>
      </w:tcPr>
    </w:tblStylePr>
    <w:tblStylePr w:type="nwCell">
      <w:tblPr/>
      <w:tcPr>
        <w:tcBorders>
          <w:bottom w:val="single" w:sz="4" w:space="0" w:color="DCD4C3" w:themeColor="accent1" w:themeTint="99"/>
        </w:tcBorders>
      </w:tcPr>
    </w:tblStylePr>
    <w:tblStylePr w:type="seCell">
      <w:tblPr/>
      <w:tcPr>
        <w:tcBorders>
          <w:top w:val="single" w:sz="4" w:space="0" w:color="DCD4C3" w:themeColor="accent1" w:themeTint="99"/>
        </w:tcBorders>
      </w:tcPr>
    </w:tblStylePr>
    <w:tblStylePr w:type="swCell">
      <w:tblPr/>
      <w:tcPr>
        <w:tcBorders>
          <w:top w:val="single" w:sz="4" w:space="0" w:color="DCD4C3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  <w:tblStylePr w:type="neCell">
      <w:tblPr/>
      <w:tcPr>
        <w:tcBorders>
          <w:bottom w:val="single" w:sz="4" w:space="0" w:color="DCD4C3" w:themeColor="accent2" w:themeTint="99"/>
        </w:tcBorders>
      </w:tcPr>
    </w:tblStylePr>
    <w:tblStylePr w:type="nwCell">
      <w:tblPr/>
      <w:tcPr>
        <w:tcBorders>
          <w:bottom w:val="single" w:sz="4" w:space="0" w:color="DCD4C3" w:themeColor="accent2" w:themeTint="99"/>
        </w:tcBorders>
      </w:tcPr>
    </w:tblStylePr>
    <w:tblStylePr w:type="seCell">
      <w:tblPr/>
      <w:tcPr>
        <w:tcBorders>
          <w:top w:val="single" w:sz="4" w:space="0" w:color="DCD4C3" w:themeColor="accent2" w:themeTint="99"/>
        </w:tcBorders>
      </w:tcPr>
    </w:tblStylePr>
    <w:tblStylePr w:type="swCell">
      <w:tblPr/>
      <w:tcPr>
        <w:tcBorders>
          <w:top w:val="single" w:sz="4" w:space="0" w:color="DCD4C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1"/>
          <w:left w:val="single" w:sz="4" w:space="0" w:color="C5B99C" w:themeColor="accent1"/>
          <w:bottom w:val="single" w:sz="4" w:space="0" w:color="C5B99C" w:themeColor="accent1"/>
          <w:right w:val="single" w:sz="4" w:space="0" w:color="C5B99C" w:themeColor="accent1"/>
          <w:insideH w:val="nil"/>
          <w:insideV w:val="nil"/>
        </w:tcBorders>
        <w:shd w:val="clear" w:color="auto" w:fill="C5B99C" w:themeFill="accent1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2"/>
          <w:left w:val="single" w:sz="4" w:space="0" w:color="C5B99C" w:themeColor="accent2"/>
          <w:bottom w:val="single" w:sz="4" w:space="0" w:color="C5B99C" w:themeColor="accent2"/>
          <w:right w:val="single" w:sz="4" w:space="0" w:color="C5B99C" w:themeColor="accent2"/>
          <w:insideH w:val="nil"/>
          <w:insideV w:val="nil"/>
        </w:tcBorders>
        <w:shd w:val="clear" w:color="auto" w:fill="C5B99C" w:themeFill="accent2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5B99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5B99C" w:themeFill="accent1"/>
      </w:tcPr>
    </w:tblStylePr>
    <w:tblStylePr w:type="band1Vert">
      <w:tblPr/>
      <w:tcPr>
        <w:shd w:val="clear" w:color="auto" w:fill="E7E2D7" w:themeFill="accent1" w:themeFillTint="66"/>
      </w:tcPr>
    </w:tblStylePr>
    <w:tblStylePr w:type="band1Horz">
      <w:tblPr/>
      <w:tcPr>
        <w:shd w:val="clear" w:color="auto" w:fill="E7E2D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5B99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5B9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5B99C" w:themeFill="accent2"/>
      </w:tcPr>
    </w:tblStylePr>
    <w:tblStylePr w:type="band1Vert">
      <w:tblPr/>
      <w:tcPr>
        <w:shd w:val="clear" w:color="auto" w:fill="E7E2D7" w:themeFill="accent2" w:themeFillTint="66"/>
      </w:tcPr>
    </w:tblStylePr>
    <w:tblStylePr w:type="band1Horz">
      <w:tblPr/>
      <w:tcPr>
        <w:shd w:val="clear" w:color="auto" w:fill="E7E2D7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CD4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  <w:insideV w:val="single" w:sz="4" w:space="0" w:color="DCD4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  <w:tblStylePr w:type="neCell">
      <w:tblPr/>
      <w:tcPr>
        <w:tcBorders>
          <w:bottom w:val="single" w:sz="4" w:space="0" w:color="DCD4C3" w:themeColor="accent1" w:themeTint="99"/>
        </w:tcBorders>
      </w:tcPr>
    </w:tblStylePr>
    <w:tblStylePr w:type="nwCell">
      <w:tblPr/>
      <w:tcPr>
        <w:tcBorders>
          <w:bottom w:val="single" w:sz="4" w:space="0" w:color="DCD4C3" w:themeColor="accent1" w:themeTint="99"/>
        </w:tcBorders>
      </w:tcPr>
    </w:tblStylePr>
    <w:tblStylePr w:type="seCell">
      <w:tblPr/>
      <w:tcPr>
        <w:tcBorders>
          <w:top w:val="single" w:sz="4" w:space="0" w:color="DCD4C3" w:themeColor="accent1" w:themeTint="99"/>
        </w:tcBorders>
      </w:tcPr>
    </w:tblStylePr>
    <w:tblStylePr w:type="swCell">
      <w:tblPr/>
      <w:tcPr>
        <w:tcBorders>
          <w:top w:val="single" w:sz="4" w:space="0" w:color="DCD4C3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  <w:insideV w:val="single" w:sz="4" w:space="0" w:color="DCD4C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  <w:tblStylePr w:type="neCell">
      <w:tblPr/>
      <w:tcPr>
        <w:tcBorders>
          <w:bottom w:val="single" w:sz="4" w:space="0" w:color="DCD4C3" w:themeColor="accent2" w:themeTint="99"/>
        </w:tcBorders>
      </w:tcPr>
    </w:tblStylePr>
    <w:tblStylePr w:type="nwCell">
      <w:tblPr/>
      <w:tcPr>
        <w:tcBorders>
          <w:bottom w:val="single" w:sz="4" w:space="0" w:color="DCD4C3" w:themeColor="accent2" w:themeTint="99"/>
        </w:tcBorders>
      </w:tcPr>
    </w:tblStylePr>
    <w:tblStylePr w:type="seCell">
      <w:tblPr/>
      <w:tcPr>
        <w:tcBorders>
          <w:top w:val="single" w:sz="4" w:space="0" w:color="DCD4C3" w:themeColor="accent2" w:themeTint="99"/>
        </w:tcBorders>
      </w:tcPr>
    </w:tblStylePr>
    <w:tblStylePr w:type="swCell">
      <w:tblPr/>
      <w:tcPr>
        <w:tcBorders>
          <w:top w:val="single" w:sz="4" w:space="0" w:color="DCD4C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3B52B9"/>
    <w:rPr>
      <w:caps/>
      <w:color w:val="6E6141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rsid w:val="003B52B9"/>
    <w:rPr>
      <w:caps/>
      <w:color w:val="A49164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2B9"/>
    <w:rPr>
      <w:caps/>
      <w:color w:val="A49164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2B9"/>
    <w:rPr>
      <w:caps/>
      <w:color w:val="A49164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2B9"/>
    <w:rPr>
      <w:caps/>
      <w:color w:val="A49164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2B9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2B9"/>
    <w:rPr>
      <w:i/>
      <w:iCs/>
      <w:caps/>
      <w:spacing w:val="10"/>
      <w:sz w:val="18"/>
      <w:szCs w:val="18"/>
    </w:rPr>
  </w:style>
  <w:style w:type="character" w:styleId="AcrnimoHTML">
    <w:name w:val="HTML Acronym"/>
    <w:basedOn w:val="Fontepargpadro"/>
    <w:uiPriority w:val="99"/>
    <w:semiHidden/>
    <w:unhideWhenUsed/>
    <w:rsid w:val="00572222"/>
    <w:rPr>
      <w:sz w:val="22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CitaoHTML">
    <w:name w:val="HTML Cit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CdigoHTML">
    <w:name w:val="HTML Code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TecladoHTML">
    <w:name w:val="HTML Keyboard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xemploHTML">
    <w:name w:val="HTML Sample"/>
    <w:basedOn w:val="Fontepargpadro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Fontepargpadro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uiPriority w:val="21"/>
    <w:qFormat/>
    <w:rsid w:val="003B52B9"/>
    <w:rPr>
      <w:b/>
      <w:bCs/>
      <w:caps/>
      <w:color w:val="6E6141" w:themeColor="accent1" w:themeShade="7F"/>
      <w:spacing w:val="1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2B9"/>
    <w:pPr>
      <w:spacing w:before="240" w:after="240" w:line="240" w:lineRule="auto"/>
      <w:ind w:left="1080" w:right="1080"/>
      <w:jc w:val="center"/>
    </w:pPr>
    <w:rPr>
      <w:color w:val="C5B99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2B9"/>
    <w:rPr>
      <w:color w:val="C5B99C" w:themeColor="accent1"/>
      <w:sz w:val="24"/>
      <w:szCs w:val="24"/>
    </w:rPr>
  </w:style>
  <w:style w:type="character" w:styleId="RefernciaIntensa">
    <w:name w:val="Intense Reference"/>
    <w:uiPriority w:val="32"/>
    <w:qFormat/>
    <w:rsid w:val="003B52B9"/>
    <w:rPr>
      <w:b/>
      <w:bCs/>
      <w:i/>
      <w:iCs/>
      <w:caps/>
      <w:color w:val="C5B99C" w:themeColor="accent1"/>
    </w:rPr>
  </w:style>
  <w:style w:type="table" w:styleId="GradeClara">
    <w:name w:val="Light Grid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  <w:insideH w:val="single" w:sz="8" w:space="0" w:color="C5B99C" w:themeColor="accent1"/>
        <w:insideV w:val="single" w:sz="8" w:space="0" w:color="C5B99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18" w:space="0" w:color="C5B99C" w:themeColor="accent1"/>
          <w:right w:val="single" w:sz="8" w:space="0" w:color="C5B99C" w:themeColor="accent1"/>
          <w:insideH w:val="nil"/>
          <w:insideV w:val="single" w:sz="8" w:space="0" w:color="C5B99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  <w:insideH w:val="nil"/>
          <w:insideV w:val="single" w:sz="8" w:space="0" w:color="C5B99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  <w:tblStylePr w:type="band1Vert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  <w:shd w:val="clear" w:color="auto" w:fill="F0EDE6" w:themeFill="accent1" w:themeFillTint="3F"/>
      </w:tcPr>
    </w:tblStylePr>
    <w:tblStylePr w:type="band1Horz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  <w:insideV w:val="single" w:sz="8" w:space="0" w:color="C5B99C" w:themeColor="accent1"/>
        </w:tcBorders>
        <w:shd w:val="clear" w:color="auto" w:fill="F0EDE6" w:themeFill="accent1" w:themeFillTint="3F"/>
      </w:tcPr>
    </w:tblStylePr>
    <w:tblStylePr w:type="band2Horz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  <w:insideV w:val="single" w:sz="8" w:space="0" w:color="C5B99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  <w:insideH w:val="single" w:sz="8" w:space="0" w:color="C5B99C" w:themeColor="accent2"/>
        <w:insideV w:val="single" w:sz="8" w:space="0" w:color="C5B99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18" w:space="0" w:color="C5B99C" w:themeColor="accent2"/>
          <w:right w:val="single" w:sz="8" w:space="0" w:color="C5B99C" w:themeColor="accent2"/>
          <w:insideH w:val="nil"/>
          <w:insideV w:val="single" w:sz="8" w:space="0" w:color="C5B99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  <w:insideH w:val="nil"/>
          <w:insideV w:val="single" w:sz="8" w:space="0" w:color="C5B99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  <w:tblStylePr w:type="band1Vert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  <w:shd w:val="clear" w:color="auto" w:fill="F0EDE6" w:themeFill="accent2" w:themeFillTint="3F"/>
      </w:tcPr>
    </w:tblStylePr>
    <w:tblStylePr w:type="band1Horz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  <w:insideV w:val="single" w:sz="8" w:space="0" w:color="C5B99C" w:themeColor="accent2"/>
        </w:tcBorders>
        <w:shd w:val="clear" w:color="auto" w:fill="F0EDE6" w:themeFill="accent2" w:themeFillTint="3F"/>
      </w:tcPr>
    </w:tblStylePr>
    <w:tblStylePr w:type="band2Horz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  <w:insideV w:val="single" w:sz="8" w:space="0" w:color="C5B99C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B9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  <w:tblStylePr w:type="band1Horz">
      <w:tblPr/>
      <w:tcPr>
        <w:tcBorders>
          <w:top w:val="single" w:sz="8" w:space="0" w:color="C5B99C" w:themeColor="accent1"/>
          <w:left w:val="single" w:sz="8" w:space="0" w:color="C5B99C" w:themeColor="accent1"/>
          <w:bottom w:val="single" w:sz="8" w:space="0" w:color="C5B99C" w:themeColor="accent1"/>
          <w:right w:val="single" w:sz="8" w:space="0" w:color="C5B99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5B9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  <w:tblStylePr w:type="band1Horz">
      <w:tblPr/>
      <w:tcPr>
        <w:tcBorders>
          <w:top w:val="single" w:sz="8" w:space="0" w:color="C5B99C" w:themeColor="accent2"/>
          <w:left w:val="single" w:sz="8" w:space="0" w:color="C5B99C" w:themeColor="accent2"/>
          <w:bottom w:val="single" w:sz="8" w:space="0" w:color="C5B99C" w:themeColor="accent2"/>
          <w:right w:val="single" w:sz="8" w:space="0" w:color="C5B99C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7222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8" w:space="0" w:color="C5B99C" w:themeColor="accent1"/>
        <w:bottom w:val="single" w:sz="8" w:space="0" w:color="C5B99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1"/>
          <w:left w:val="nil"/>
          <w:bottom w:val="single" w:sz="8" w:space="0" w:color="C5B99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1"/>
          <w:left w:val="nil"/>
          <w:bottom w:val="single" w:sz="8" w:space="0" w:color="C5B99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8" w:space="0" w:color="C5B99C" w:themeColor="accent2"/>
        <w:bottom w:val="single" w:sz="8" w:space="0" w:color="C5B99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2"/>
          <w:left w:val="nil"/>
          <w:bottom w:val="single" w:sz="8" w:space="0" w:color="C5B99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5B99C" w:themeColor="accent2"/>
          <w:left w:val="nil"/>
          <w:bottom w:val="single" w:sz="8" w:space="0" w:color="C5B99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572222"/>
    <w:rPr>
      <w:sz w:val="22"/>
    </w:rPr>
  </w:style>
  <w:style w:type="paragraph" w:styleId="Lista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572222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D4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D4C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bottom w:val="single" w:sz="4" w:space="0" w:color="DCD4C3" w:themeColor="accent1" w:themeTint="99"/>
        <w:insideH w:val="single" w:sz="4" w:space="0" w:color="DCD4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bottom w:val="single" w:sz="4" w:space="0" w:color="DCD4C3" w:themeColor="accent2" w:themeTint="99"/>
        <w:insideH w:val="single" w:sz="4" w:space="0" w:color="DCD4C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C5B99C" w:themeColor="accent1"/>
        <w:left w:val="single" w:sz="4" w:space="0" w:color="C5B99C" w:themeColor="accent1"/>
        <w:bottom w:val="single" w:sz="4" w:space="0" w:color="C5B99C" w:themeColor="accent1"/>
        <w:right w:val="single" w:sz="4" w:space="0" w:color="C5B99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5B99C" w:themeFill="accent1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5B99C" w:themeColor="accent1"/>
          <w:right w:val="single" w:sz="4" w:space="0" w:color="C5B99C" w:themeColor="accent1"/>
        </w:tcBorders>
      </w:tcPr>
    </w:tblStylePr>
    <w:tblStylePr w:type="band1Horz">
      <w:tblPr/>
      <w:tcPr>
        <w:tcBorders>
          <w:top w:val="single" w:sz="4" w:space="0" w:color="C5B99C" w:themeColor="accent1"/>
          <w:bottom w:val="single" w:sz="4" w:space="0" w:color="C5B99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5B99C" w:themeColor="accent1"/>
          <w:left w:val="nil"/>
        </w:tcBorders>
      </w:tcPr>
    </w:tblStylePr>
    <w:tblStylePr w:type="swCell">
      <w:tblPr/>
      <w:tcPr>
        <w:tcBorders>
          <w:top w:val="double" w:sz="4" w:space="0" w:color="C5B99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C5B99C" w:themeColor="accent2"/>
        <w:left w:val="single" w:sz="4" w:space="0" w:color="C5B99C" w:themeColor="accent2"/>
        <w:bottom w:val="single" w:sz="4" w:space="0" w:color="C5B99C" w:themeColor="accent2"/>
        <w:right w:val="single" w:sz="4" w:space="0" w:color="C5B99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5B99C" w:themeFill="accent2"/>
      </w:tcPr>
    </w:tblStylePr>
    <w:tblStylePr w:type="lastRow">
      <w:rPr>
        <w:b/>
        <w:bCs/>
      </w:rPr>
      <w:tblPr/>
      <w:tcPr>
        <w:tcBorders>
          <w:top w:val="double" w:sz="4" w:space="0" w:color="C5B99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5B99C" w:themeColor="accent2"/>
          <w:right w:val="single" w:sz="4" w:space="0" w:color="C5B99C" w:themeColor="accent2"/>
        </w:tcBorders>
      </w:tcPr>
    </w:tblStylePr>
    <w:tblStylePr w:type="band1Horz">
      <w:tblPr/>
      <w:tcPr>
        <w:tcBorders>
          <w:top w:val="single" w:sz="4" w:space="0" w:color="C5B99C" w:themeColor="accent2"/>
          <w:bottom w:val="single" w:sz="4" w:space="0" w:color="C5B99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5B99C" w:themeColor="accent2"/>
          <w:left w:val="nil"/>
        </w:tcBorders>
      </w:tcPr>
    </w:tblStylePr>
    <w:tblStylePr w:type="swCell">
      <w:tblPr/>
      <w:tcPr>
        <w:tcBorders>
          <w:top w:val="double" w:sz="4" w:space="0" w:color="C5B99C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1" w:themeTint="99"/>
        <w:left w:val="single" w:sz="4" w:space="0" w:color="DCD4C3" w:themeColor="accent1" w:themeTint="99"/>
        <w:bottom w:val="single" w:sz="4" w:space="0" w:color="DCD4C3" w:themeColor="accent1" w:themeTint="99"/>
        <w:right w:val="single" w:sz="4" w:space="0" w:color="DCD4C3" w:themeColor="accent1" w:themeTint="99"/>
        <w:insideH w:val="single" w:sz="4" w:space="0" w:color="DCD4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1"/>
          <w:left w:val="single" w:sz="4" w:space="0" w:color="C5B99C" w:themeColor="accent1"/>
          <w:bottom w:val="single" w:sz="4" w:space="0" w:color="C5B99C" w:themeColor="accent1"/>
          <w:right w:val="single" w:sz="4" w:space="0" w:color="C5B99C" w:themeColor="accent1"/>
          <w:insideH w:val="nil"/>
        </w:tcBorders>
        <w:shd w:val="clear" w:color="auto" w:fill="C5B99C" w:themeFill="accent1"/>
      </w:tcPr>
    </w:tblStylePr>
    <w:tblStylePr w:type="lastRow">
      <w:rPr>
        <w:b/>
        <w:bCs/>
      </w:rPr>
      <w:tblPr/>
      <w:tcPr>
        <w:tcBorders>
          <w:top w:val="double" w:sz="4" w:space="0" w:color="DCD4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DCD4C3" w:themeColor="accent2" w:themeTint="99"/>
        <w:left w:val="single" w:sz="4" w:space="0" w:color="DCD4C3" w:themeColor="accent2" w:themeTint="99"/>
        <w:bottom w:val="single" w:sz="4" w:space="0" w:color="DCD4C3" w:themeColor="accent2" w:themeTint="99"/>
        <w:right w:val="single" w:sz="4" w:space="0" w:color="DCD4C3" w:themeColor="accent2" w:themeTint="99"/>
        <w:insideH w:val="single" w:sz="4" w:space="0" w:color="DCD4C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5B99C" w:themeColor="accent2"/>
          <w:left w:val="single" w:sz="4" w:space="0" w:color="C5B99C" w:themeColor="accent2"/>
          <w:bottom w:val="single" w:sz="4" w:space="0" w:color="C5B99C" w:themeColor="accent2"/>
          <w:right w:val="single" w:sz="4" w:space="0" w:color="C5B99C" w:themeColor="accent2"/>
          <w:insideH w:val="nil"/>
        </w:tcBorders>
        <w:shd w:val="clear" w:color="auto" w:fill="C5B99C" w:themeFill="accent2"/>
      </w:tcPr>
    </w:tblStylePr>
    <w:tblStylePr w:type="lastRow">
      <w:rPr>
        <w:b/>
        <w:bCs/>
      </w:rPr>
      <w:tblPr/>
      <w:tcPr>
        <w:tcBorders>
          <w:top w:val="double" w:sz="4" w:space="0" w:color="DCD4C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5B99C" w:themeColor="accent1"/>
        <w:left w:val="single" w:sz="24" w:space="0" w:color="C5B99C" w:themeColor="accent1"/>
        <w:bottom w:val="single" w:sz="24" w:space="0" w:color="C5B99C" w:themeColor="accent1"/>
        <w:right w:val="single" w:sz="24" w:space="0" w:color="C5B99C" w:themeColor="accent1"/>
      </w:tblBorders>
    </w:tblPr>
    <w:tcPr>
      <w:shd w:val="clear" w:color="auto" w:fill="C5B99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5B99C" w:themeColor="accent2"/>
        <w:left w:val="single" w:sz="24" w:space="0" w:color="C5B99C" w:themeColor="accent2"/>
        <w:bottom w:val="single" w:sz="24" w:space="0" w:color="C5B99C" w:themeColor="accent2"/>
        <w:right w:val="single" w:sz="24" w:space="0" w:color="C5B99C" w:themeColor="accent2"/>
      </w:tblBorders>
    </w:tblPr>
    <w:tcPr>
      <w:shd w:val="clear" w:color="auto" w:fill="C5B99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  <w:tblBorders>
        <w:top w:val="single" w:sz="4" w:space="0" w:color="C5B99C" w:themeColor="accent1"/>
        <w:bottom w:val="single" w:sz="4" w:space="0" w:color="C5B99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5B99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  <w:tblBorders>
        <w:top w:val="single" w:sz="4" w:space="0" w:color="C5B99C" w:themeColor="accent2"/>
        <w:bottom w:val="single" w:sz="4" w:space="0" w:color="C5B99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5B99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72222"/>
    <w:pPr>
      <w:spacing w:after="0"/>
    </w:pPr>
    <w:rPr>
      <w:color w:val="A4916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5B99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5B99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5B99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5B99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1" w:themeFillTint="33"/>
      </w:tcPr>
    </w:tblStylePr>
    <w:tblStylePr w:type="band1Horz">
      <w:tblPr/>
      <w:tcPr>
        <w:shd w:val="clear" w:color="auto" w:fill="F3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72222"/>
    <w:pPr>
      <w:spacing w:after="0"/>
    </w:pPr>
    <w:rPr>
      <w:color w:val="A491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5B99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5B99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5B99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5B99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3F0EB" w:themeFill="accent2" w:themeFillTint="33"/>
      </w:tcPr>
    </w:tblStylePr>
    <w:tblStylePr w:type="band1Horz">
      <w:tblPr/>
      <w:tcPr>
        <w:shd w:val="clear" w:color="auto" w:fill="F3F0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adeMdia1">
    <w:name w:val="Medium Grid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1" w:themeTint="BF"/>
        <w:left w:val="single" w:sz="8" w:space="0" w:color="D3CAB4" w:themeColor="accent1" w:themeTint="BF"/>
        <w:bottom w:val="single" w:sz="8" w:space="0" w:color="D3CAB4" w:themeColor="accent1" w:themeTint="BF"/>
        <w:right w:val="single" w:sz="8" w:space="0" w:color="D3CAB4" w:themeColor="accent1" w:themeTint="BF"/>
        <w:insideH w:val="single" w:sz="8" w:space="0" w:color="D3CAB4" w:themeColor="accent1" w:themeTint="BF"/>
        <w:insideV w:val="single" w:sz="8" w:space="0" w:color="D3CAB4" w:themeColor="accent1" w:themeTint="BF"/>
      </w:tblBorders>
    </w:tblPr>
    <w:tcPr>
      <w:shd w:val="clear" w:color="auto" w:fill="F0ED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3CAB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CD" w:themeFill="accent1" w:themeFillTint="7F"/>
      </w:tcPr>
    </w:tblStylePr>
    <w:tblStylePr w:type="band1Horz">
      <w:tblPr/>
      <w:tcPr>
        <w:shd w:val="clear" w:color="auto" w:fill="E2DCCD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2" w:themeTint="BF"/>
        <w:left w:val="single" w:sz="8" w:space="0" w:color="D3CAB4" w:themeColor="accent2" w:themeTint="BF"/>
        <w:bottom w:val="single" w:sz="8" w:space="0" w:color="D3CAB4" w:themeColor="accent2" w:themeTint="BF"/>
        <w:right w:val="single" w:sz="8" w:space="0" w:color="D3CAB4" w:themeColor="accent2" w:themeTint="BF"/>
        <w:insideH w:val="single" w:sz="8" w:space="0" w:color="D3CAB4" w:themeColor="accent2" w:themeTint="BF"/>
        <w:insideV w:val="single" w:sz="8" w:space="0" w:color="D3CAB4" w:themeColor="accent2" w:themeTint="BF"/>
      </w:tblBorders>
    </w:tblPr>
    <w:tcPr>
      <w:shd w:val="clear" w:color="auto" w:fill="F0ED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3CAB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CCD" w:themeFill="accent2" w:themeFillTint="7F"/>
      </w:tcPr>
    </w:tblStylePr>
    <w:tblStylePr w:type="band1Horz">
      <w:tblPr/>
      <w:tcPr>
        <w:shd w:val="clear" w:color="auto" w:fill="E2DCCD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  <w:insideH w:val="single" w:sz="8" w:space="0" w:color="C5B99C" w:themeColor="accent1"/>
        <w:insideV w:val="single" w:sz="8" w:space="0" w:color="C5B99C" w:themeColor="accent1"/>
      </w:tblBorders>
    </w:tblPr>
    <w:tcPr>
      <w:shd w:val="clear" w:color="auto" w:fill="F0ED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0EB" w:themeFill="accent1" w:themeFillTint="33"/>
      </w:tcPr>
    </w:tblStylePr>
    <w:tblStylePr w:type="band1Vert">
      <w:tblPr/>
      <w:tcPr>
        <w:shd w:val="clear" w:color="auto" w:fill="E2DCCD" w:themeFill="accent1" w:themeFillTint="7F"/>
      </w:tcPr>
    </w:tblStylePr>
    <w:tblStylePr w:type="band1Horz">
      <w:tblPr/>
      <w:tcPr>
        <w:tcBorders>
          <w:insideH w:val="single" w:sz="6" w:space="0" w:color="C5B99C" w:themeColor="accent1"/>
          <w:insideV w:val="single" w:sz="6" w:space="0" w:color="C5B99C" w:themeColor="accent1"/>
        </w:tcBorders>
        <w:shd w:val="clear" w:color="auto" w:fill="E2DC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  <w:insideH w:val="single" w:sz="8" w:space="0" w:color="C5B99C" w:themeColor="accent2"/>
        <w:insideV w:val="single" w:sz="8" w:space="0" w:color="C5B99C" w:themeColor="accent2"/>
      </w:tblBorders>
    </w:tblPr>
    <w:tcPr>
      <w:shd w:val="clear" w:color="auto" w:fill="F0ED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0EB" w:themeFill="accent2" w:themeFillTint="33"/>
      </w:tcPr>
    </w:tblStylePr>
    <w:tblStylePr w:type="band1Vert">
      <w:tblPr/>
      <w:tcPr>
        <w:shd w:val="clear" w:color="auto" w:fill="E2DCCD" w:themeFill="accent2" w:themeFillTint="7F"/>
      </w:tcPr>
    </w:tblStylePr>
    <w:tblStylePr w:type="band1Horz">
      <w:tblPr/>
      <w:tcPr>
        <w:tcBorders>
          <w:insideH w:val="single" w:sz="6" w:space="0" w:color="C5B99C" w:themeColor="accent2"/>
          <w:insideV w:val="single" w:sz="6" w:space="0" w:color="C5B99C" w:themeColor="accent2"/>
        </w:tcBorders>
        <w:shd w:val="clear" w:color="auto" w:fill="E2DCC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D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B99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B99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DC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DCCD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D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5B99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5B99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5B99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DCC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DCCD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1"/>
        <w:bottom w:val="single" w:sz="8" w:space="0" w:color="C5B99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B99C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5B99C" w:themeColor="accent1"/>
          <w:bottom w:val="single" w:sz="8" w:space="0" w:color="C5B99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B99C" w:themeColor="accent1"/>
          <w:bottom w:val="single" w:sz="8" w:space="0" w:color="C5B99C" w:themeColor="accent1"/>
        </w:tcBorders>
      </w:tcPr>
    </w:tblStylePr>
    <w:tblStylePr w:type="band1Vert">
      <w:tblPr/>
      <w:tcPr>
        <w:shd w:val="clear" w:color="auto" w:fill="F0EDE6" w:themeFill="accent1" w:themeFillTint="3F"/>
      </w:tcPr>
    </w:tblStylePr>
    <w:tblStylePr w:type="band1Horz">
      <w:tblPr/>
      <w:tcPr>
        <w:shd w:val="clear" w:color="auto" w:fill="F0EDE6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C5B99C" w:themeColor="accent2"/>
        <w:bottom w:val="single" w:sz="8" w:space="0" w:color="C5B99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5B99C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5B99C" w:themeColor="accent2"/>
          <w:bottom w:val="single" w:sz="8" w:space="0" w:color="C5B99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5B99C" w:themeColor="accent2"/>
          <w:bottom w:val="single" w:sz="8" w:space="0" w:color="C5B99C" w:themeColor="accent2"/>
        </w:tcBorders>
      </w:tcPr>
    </w:tblStylePr>
    <w:tblStylePr w:type="band1Vert">
      <w:tblPr/>
      <w:tcPr>
        <w:shd w:val="clear" w:color="auto" w:fill="F0EDE6" w:themeFill="accent2" w:themeFillTint="3F"/>
      </w:tcPr>
    </w:tblStylePr>
    <w:tblStylePr w:type="band1Horz">
      <w:tblPr/>
      <w:tcPr>
        <w:shd w:val="clear" w:color="auto" w:fill="F0ED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1"/>
        <w:left w:val="single" w:sz="8" w:space="0" w:color="C5B99C" w:themeColor="accent1"/>
        <w:bottom w:val="single" w:sz="8" w:space="0" w:color="C5B99C" w:themeColor="accent1"/>
        <w:right w:val="single" w:sz="8" w:space="0" w:color="C5B99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B9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B9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B9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D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5B99C" w:themeColor="accent2"/>
        <w:left w:val="single" w:sz="8" w:space="0" w:color="C5B99C" w:themeColor="accent2"/>
        <w:bottom w:val="single" w:sz="8" w:space="0" w:color="C5B99C" w:themeColor="accent2"/>
        <w:right w:val="single" w:sz="8" w:space="0" w:color="C5B99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5B99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5B99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5B99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D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D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1" w:themeTint="BF"/>
        <w:left w:val="single" w:sz="8" w:space="0" w:color="D3CAB4" w:themeColor="accent1" w:themeTint="BF"/>
        <w:bottom w:val="single" w:sz="8" w:space="0" w:color="D3CAB4" w:themeColor="accent1" w:themeTint="BF"/>
        <w:right w:val="single" w:sz="8" w:space="0" w:color="D3CAB4" w:themeColor="accent1" w:themeTint="BF"/>
        <w:insideH w:val="single" w:sz="8" w:space="0" w:color="D3CAB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CAB4" w:themeColor="accent1" w:themeTint="BF"/>
          <w:left w:val="single" w:sz="8" w:space="0" w:color="D3CAB4" w:themeColor="accent1" w:themeTint="BF"/>
          <w:bottom w:val="single" w:sz="8" w:space="0" w:color="D3CAB4" w:themeColor="accent1" w:themeTint="BF"/>
          <w:right w:val="single" w:sz="8" w:space="0" w:color="D3CAB4" w:themeColor="accent1" w:themeTint="BF"/>
          <w:insideH w:val="nil"/>
          <w:insideV w:val="nil"/>
        </w:tcBorders>
        <w:shd w:val="clear" w:color="auto" w:fill="C5B99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CAB4" w:themeColor="accent1" w:themeTint="BF"/>
          <w:left w:val="single" w:sz="8" w:space="0" w:color="D3CAB4" w:themeColor="accent1" w:themeTint="BF"/>
          <w:bottom w:val="single" w:sz="8" w:space="0" w:color="D3CAB4" w:themeColor="accent1" w:themeTint="BF"/>
          <w:right w:val="single" w:sz="8" w:space="0" w:color="D3CAB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D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D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D3CAB4" w:themeColor="accent2" w:themeTint="BF"/>
        <w:left w:val="single" w:sz="8" w:space="0" w:color="D3CAB4" w:themeColor="accent2" w:themeTint="BF"/>
        <w:bottom w:val="single" w:sz="8" w:space="0" w:color="D3CAB4" w:themeColor="accent2" w:themeTint="BF"/>
        <w:right w:val="single" w:sz="8" w:space="0" w:color="D3CAB4" w:themeColor="accent2" w:themeTint="BF"/>
        <w:insideH w:val="single" w:sz="8" w:space="0" w:color="D3CAB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3CAB4" w:themeColor="accent2" w:themeTint="BF"/>
          <w:left w:val="single" w:sz="8" w:space="0" w:color="D3CAB4" w:themeColor="accent2" w:themeTint="BF"/>
          <w:bottom w:val="single" w:sz="8" w:space="0" w:color="D3CAB4" w:themeColor="accent2" w:themeTint="BF"/>
          <w:right w:val="single" w:sz="8" w:space="0" w:color="D3CAB4" w:themeColor="accent2" w:themeTint="BF"/>
          <w:insideH w:val="nil"/>
          <w:insideV w:val="nil"/>
        </w:tcBorders>
        <w:shd w:val="clear" w:color="auto" w:fill="C5B99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CAB4" w:themeColor="accent2" w:themeTint="BF"/>
          <w:left w:val="single" w:sz="8" w:space="0" w:color="D3CAB4" w:themeColor="accent2" w:themeTint="BF"/>
          <w:bottom w:val="single" w:sz="8" w:space="0" w:color="D3CAB4" w:themeColor="accent2" w:themeTint="BF"/>
          <w:right w:val="single" w:sz="8" w:space="0" w:color="D3CAB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D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D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B99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99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B99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5B99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99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5B99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SemEspaamento">
    <w:name w:val="No Spacing"/>
    <w:link w:val="SemEspaamentoChar"/>
    <w:uiPriority w:val="1"/>
    <w:qFormat/>
    <w:rsid w:val="003B52B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72222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merodepgina">
    <w:name w:val="page number"/>
    <w:basedOn w:val="Fontepargpadro"/>
    <w:uiPriority w:val="99"/>
    <w:semiHidden/>
    <w:unhideWhenUsed/>
    <w:rsid w:val="00572222"/>
    <w:rPr>
      <w:sz w:val="22"/>
    </w:rPr>
  </w:style>
  <w:style w:type="table" w:styleId="SimplesTabela1">
    <w:name w:val="Plain Table 1"/>
    <w:basedOn w:val="Tabela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o">
    <w:name w:val="Quote"/>
    <w:basedOn w:val="Normal"/>
    <w:next w:val="Normal"/>
    <w:link w:val="CitaoChar"/>
    <w:uiPriority w:val="29"/>
    <w:qFormat/>
    <w:rsid w:val="003B52B9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B52B9"/>
    <w:rPr>
      <w:i/>
      <w:iCs/>
      <w:sz w:val="24"/>
      <w:szCs w:val="24"/>
    </w:rPr>
  </w:style>
  <w:style w:type="paragraph" w:styleId="Saudao">
    <w:name w:val="Salutation"/>
    <w:basedOn w:val="Normal"/>
    <w:next w:val="Normal"/>
    <w:link w:val="SaudaoChar"/>
    <w:uiPriority w:val="5"/>
    <w:rsid w:val="00572222"/>
  </w:style>
  <w:style w:type="character" w:customStyle="1" w:styleId="SaudaoChar">
    <w:name w:val="Saudação Char"/>
    <w:basedOn w:val="Fontepargpadro"/>
    <w:link w:val="Saudao"/>
    <w:uiPriority w:val="5"/>
    <w:rsid w:val="00752FC4"/>
  </w:style>
  <w:style w:type="paragraph" w:styleId="Assinatura">
    <w:name w:val="Signature"/>
    <w:basedOn w:val="Normal"/>
    <w:next w:val="Normal"/>
    <w:link w:val="AssinaturaChar"/>
    <w:uiPriority w:val="7"/>
    <w:rsid w:val="00254E0D"/>
    <w:pPr>
      <w:contextualSpacing/>
    </w:pPr>
  </w:style>
  <w:style w:type="character" w:customStyle="1" w:styleId="AssinaturaChar">
    <w:name w:val="Assinatura Char"/>
    <w:basedOn w:val="Fontepargpadro"/>
    <w:link w:val="Assinatura"/>
    <w:uiPriority w:val="7"/>
    <w:rsid w:val="00254E0D"/>
    <w:rPr>
      <w:color w:val="auto"/>
    </w:rPr>
  </w:style>
  <w:style w:type="character" w:styleId="Forte">
    <w:name w:val="Strong"/>
    <w:uiPriority w:val="22"/>
    <w:qFormat/>
    <w:rsid w:val="003B52B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2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3B52B9"/>
    <w:rPr>
      <w:caps/>
      <w:color w:val="595959" w:themeColor="text1" w:themeTint="A6"/>
      <w:spacing w:val="10"/>
      <w:sz w:val="21"/>
      <w:szCs w:val="21"/>
    </w:rPr>
  </w:style>
  <w:style w:type="character" w:styleId="nfaseSutil">
    <w:name w:val="Subtle Emphasis"/>
    <w:uiPriority w:val="19"/>
    <w:qFormat/>
    <w:rsid w:val="003B52B9"/>
    <w:rPr>
      <w:i/>
      <w:iCs/>
      <w:color w:val="6E6141" w:themeColor="accent1" w:themeShade="7F"/>
    </w:rPr>
  </w:style>
  <w:style w:type="character" w:styleId="RefernciaSutil">
    <w:name w:val="Subtle Reference"/>
    <w:uiPriority w:val="31"/>
    <w:qFormat/>
    <w:rsid w:val="003B52B9"/>
    <w:rPr>
      <w:b/>
      <w:bCs/>
      <w:color w:val="C5B99C" w:themeColor="accent1"/>
    </w:rPr>
  </w:style>
  <w:style w:type="table" w:styleId="Tabelacomefeitos3D1">
    <w:name w:val="Table 3D effects 1"/>
    <w:basedOn w:val="Tabelanorma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qFormat/>
    <w:rsid w:val="003B52B9"/>
    <w:pPr>
      <w:spacing w:before="0" w:after="0"/>
    </w:pPr>
    <w:rPr>
      <w:rFonts w:asciiTheme="majorHAnsi" w:eastAsiaTheme="majorEastAsia" w:hAnsiTheme="majorHAnsi" w:cstheme="majorBidi"/>
      <w:caps/>
      <w:color w:val="C5B99C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B52B9"/>
    <w:rPr>
      <w:rFonts w:asciiTheme="majorHAnsi" w:eastAsiaTheme="majorEastAsia" w:hAnsiTheme="majorHAnsi" w:cstheme="majorBidi"/>
      <w:caps/>
      <w:color w:val="C5B99C" w:themeColor="accent1"/>
      <w:spacing w:val="10"/>
      <w:sz w:val="52"/>
      <w:szCs w:val="52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B52B9"/>
    <w:pPr>
      <w:outlineLvl w:val="9"/>
    </w:pPr>
  </w:style>
  <w:style w:type="paragraph" w:customStyle="1" w:styleId="Logotipo">
    <w:name w:val="Logotipo"/>
    <w:basedOn w:val="Normal"/>
    <w:link w:val="Caracteredelogotipo"/>
    <w:uiPriority w:val="3"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styleId="MenoPendente">
    <w:name w:val="Unresolved Mention"/>
    <w:basedOn w:val="Fontepargpadro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Caracteredelogotipo">
    <w:name w:val="Caractere de logotipo"/>
    <w:basedOn w:val="Fontepargpadro"/>
    <w:link w:val="Logotip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C3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luiz.nunes@sptech.school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d2\AppData\Roaming\Microsoft\Templates\Papel%20timbrado%20de%20neg&#243;cios%20financeiros.dotx" TargetMode="External"/></Relationships>
</file>

<file path=word/theme/theme1.xml><?xml version="1.0" encoding="utf-8"?>
<a:theme xmlns:a="http://schemas.openxmlformats.org/drawingml/2006/main" name="Personal Letterhead">
  <a:themeElements>
    <a:clrScheme name="Personalizada 3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C5B99C"/>
      </a:accent1>
      <a:accent2>
        <a:srgbClr val="C5B99C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B5D1C697-EB17-4828-BD83-B57DA045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de negócios financeiros</Template>
  <TotalTime>0</TotalTime>
  <Pages>3</Pages>
  <Words>534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requisição de mudança</dc:title>
  <dc:subject>Mudança normal</dc:subject>
  <dc:creator/>
  <cp:lastModifiedBy/>
  <cp:revision>2</cp:revision>
  <dcterms:created xsi:type="dcterms:W3CDTF">2022-05-18T21:43:00Z</dcterms:created>
  <dcterms:modified xsi:type="dcterms:W3CDTF">2022-05-19T22:02:00Z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